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360"/>
        <w:jc w:val="both"/>
        <w:rPr/>
      </w:pPr>
      <w:r>
        <w:rPr/>
        <w:t>Мурали – один із різновидів сучасного вуличного живопису. Від звичайних графіті їх відрізняють зміст і масштабність. На думку багатьох, це справжні витвори мистецтва. Традиція стінопису в Києві як зовні, так і всередині будівель не нова. Зокрема, 1979 року відома майстриня петриківського розпису Марфа Тимченко разом із чоловіком Іваном Скицюком і дочкою Оленою створили ілюстрації майже до 50 казок у магазині іграшок «Казка».</w:t>
      </w:r>
    </w:p>
    <w:p>
      <w:pPr>
        <w:pStyle w:val="Normal"/>
        <w:rPr/>
      </w:pPr>
      <w:r>
        <w:rPr/>
        <w:t>1. Хто така Марфа Тимченко?</w:t>
        <w:br/>
      </w:r>
      <w:r>
        <w:rPr>
          <w:b/>
        </w:rPr>
        <w:t>а) Художниця</w:t>
        <w:br/>
      </w:r>
      <w:r>
        <w:rPr/>
        <w:t>б) Письменниця</w:t>
        <w:br/>
        <w:t>в) Підприємиця</w:t>
        <w:br/>
        <w:t>г) Мистецтвознавиця</w:t>
        <w:br/>
      </w:r>
    </w:p>
    <w:p>
      <w:pPr>
        <w:pStyle w:val="Normal"/>
        <w:rPr/>
      </w:pPr>
      <w:r>
        <w:rPr/>
        <w:t>2. Який вид вуличного живопису описано у тексті?</w:t>
        <w:br/>
        <w:t>а) Графіті</w:t>
        <w:br/>
      </w:r>
      <w:r>
        <w:rPr>
          <w:b/>
        </w:rPr>
        <w:t>б) Мурали</w:t>
        <w:br/>
      </w:r>
    </w:p>
    <w:p>
      <w:pPr>
        <w:pStyle w:val="Normal"/>
        <w:rPr/>
      </w:pPr>
      <w:r>
        <w:rPr/>
        <w:t>3. Коли сім'я Марфи Тимченко створила ілюстрації майже до 50 казок?</w:t>
        <w:br/>
      </w:r>
      <w:r>
        <w:rPr>
          <w:b/>
        </w:rPr>
        <w:t>а) У 1979 році</w:t>
        <w:br/>
      </w:r>
      <w:r>
        <w:rPr/>
        <w:t>б) У 1978 році</w:t>
        <w:br/>
        <w:t>в) У 1980 році</w:t>
        <w:br/>
        <w:t>г) У 1997 році</w:t>
        <w:br/>
      </w:r>
    </w:p>
    <w:p>
      <w:pPr>
        <w:pStyle w:val="Normal"/>
        <w:rPr/>
      </w:pPr>
      <w:r>
        <w:rPr/>
        <w:t>4. Що допомагає відрізняти мурали від графіті?</w:t>
        <w:br/>
      </w:r>
      <w:r>
        <w:rPr>
          <w:b/>
        </w:rPr>
        <w:t>а) Зміст і розмір</w:t>
        <w:br/>
      </w:r>
      <w:r>
        <w:rPr/>
        <w:t>б) Зміст і колір</w:t>
        <w:br/>
        <w:t>в) Колір і розмір</w:t>
        <w:br/>
      </w:r>
    </w:p>
    <w:p>
      <w:pPr>
        <w:pStyle w:val="Normal"/>
        <w:rPr/>
      </w:pPr>
      <w:r>
        <w:rPr/>
        <w:t>5. Де працювала Марфа Тимченко разом із чоловіком Іваном Скицюком і дочкою Оленою?</w:t>
        <w:br/>
      </w:r>
      <w:r>
        <w:rPr>
          <w:b/>
        </w:rPr>
        <w:t>а) У магазині</w:t>
        <w:br/>
      </w:r>
      <w:r>
        <w:rPr/>
        <w:t>б) На вулиці</w:t>
        <w:br/>
        <w:t>в) У галереї</w:t>
        <w:br/>
        <w:t>г) У музеї</w:t>
        <w:br/>
      </w:r>
    </w:p>
    <w:p>
      <w:pPr>
        <w:pStyle w:val="Normal"/>
        <w:rPr/>
      </w:pPr>
      <w:r>
        <w:rPr/>
        <w:t>6. Які сюжетні мотиви використовувала Марфа Тимченко з родиною у своїх роботах?</w:t>
        <w:br/>
        <w:t>а) Історичні</w:t>
        <w:br/>
      </w:r>
      <w:r>
        <w:rPr>
          <w:b/>
        </w:rPr>
        <w:t>б) Казкові</w:t>
        <w:br/>
      </w:r>
      <w:r>
        <w:rPr/>
        <w:t>в) Патріотичні</w:t>
        <w:br/>
        <w:t>г) Міські</w:t>
        <w:br/>
      </w:r>
    </w:p>
    <w:p>
      <w:pPr>
        <w:pStyle w:val="Normal"/>
        <w:rPr/>
      </w:pPr>
      <w:r>
        <w:rPr/>
        <w:t>7. Де київські художники розписують будівлі?</w:t>
        <w:br/>
        <w:t>а) Тільки ззовні</w:t>
        <w:br/>
        <w:t>б) Тільки всередині</w:t>
        <w:br/>
      </w:r>
      <w:r>
        <w:rPr>
          <w:b/>
        </w:rPr>
        <w:t>в) Ззовні та всередині</w:t>
        <w:br/>
      </w:r>
    </w:p>
    <w:p>
      <w:pPr>
        <w:pStyle w:val="Normal"/>
        <w:rPr/>
      </w:pPr>
      <w:r>
        <w:rPr/>
        <w:t>8. Яким видом живопису професійно займається Марфа Тичменко?</w:t>
        <w:br/>
        <w:t>а) Графіті</w:t>
        <w:br/>
        <w:t>б) Муралами</w:t>
        <w:br/>
      </w:r>
      <w:r>
        <w:rPr>
          <w:b/>
        </w:rPr>
        <w:t>в) Петриківським розписом</w:t>
        <w:br/>
      </w:r>
      <w:r>
        <w:rPr/>
        <w:t>г) Вуличним живописом</w:t>
        <w:br/>
      </w:r>
    </w:p>
    <w:p>
      <w:pPr>
        <w:pStyle w:val="Normal"/>
        <w:rPr/>
      </w:pPr>
      <w:r>
        <w:rPr/>
        <w:t>9. Хто допомагав Марфі Тимченко розписувати магазин?</w:t>
        <w:br/>
      </w:r>
      <w:r>
        <w:rPr>
          <w:b/>
        </w:rPr>
        <w:t>а) Родина</w:t>
        <w:br/>
      </w:r>
      <w:r>
        <w:rPr/>
        <w:t>б) Друзі</w:t>
        <w:br/>
        <w:t>в) Колеги</w:t>
        <w:br/>
        <w:t>г) Учні</w:t>
        <w:br/>
      </w:r>
    </w:p>
    <w:p>
      <w:pPr>
        <w:pStyle w:val="Normal"/>
        <w:rPr/>
      </w:pPr>
      <w:r>
        <w:rPr/>
        <w:t>10. Який з наведених нижче витворів мистецтва вважатиметься графіті, відповідно до тексту?</w:t>
        <w:br/>
        <w:t>а) Петриківський розпис магазину іграшок</w:t>
        <w:br/>
        <w:t>б) Панорама Києва на стіні будівлі</w:t>
        <w:br/>
      </w:r>
      <w:r>
        <w:rPr>
          <w:b/>
        </w:rPr>
        <w:t>в) Стилізований напис "Україна" на стіні будівлі</w:t>
        <w:br/>
      </w:r>
      <w:r>
        <w:rPr/>
        <w:t>г) Портрет Марфи Тимченко у музеї мистецтва</w:t>
        <w:br/>
      </w:r>
    </w:p>
    <w:p>
      <w:pPr>
        <w:pStyle w:val="Normal"/>
        <w:rPr/>
      </w:pPr>
      <w:r>
        <w:rPr/>
        <w:t>11. Яким з видів живопису НЕ займалася Марфа Тимченко, відповідно до тексту?</w:t>
        <w:br/>
        <w:t>а) Мурали</w:t>
        <w:br/>
      </w:r>
      <w:r>
        <w:rPr>
          <w:b/>
        </w:rPr>
        <w:t>б) Графіті</w:t>
        <w:br/>
      </w:r>
      <w:r>
        <w:rPr/>
        <w:t>в) Стінописи</w:t>
        <w:br/>
      </w:r>
    </w:p>
    <w:p>
      <w:pPr>
        <w:pStyle w:val="Normal"/>
        <w:rPr/>
      </w:pPr>
      <w:r>
        <w:rPr/>
        <w:t>12. Що з наведеного об'єднує мурали та графіті, відповідно до тексту?</w:t>
        <w:br/>
        <w:t>а) Змістовне наповнення</w:t>
        <w:br/>
        <w:t>б) Масштабність малюнків</w:t>
        <w:br/>
      </w:r>
      <w:r>
        <w:rPr>
          <w:b/>
        </w:rPr>
        <w:t>в) Розміщення на вулиці</w:t>
        <w:br/>
      </w:r>
      <w:r>
        <w:rPr/>
        <w:t>г) Петриківський розпис</w:t>
        <w:br/>
      </w:r>
    </w:p>
    <w:p>
      <w:pPr>
        <w:pStyle w:val="Normal"/>
        <w:rPr/>
      </w:pPr>
      <w:r>
        <w:rPr/>
        <w:t>13. Як, виходячи з написаного, люди ставляться до муралів?</w:t>
        <w:br/>
      </w:r>
      <w:r>
        <w:rPr>
          <w:b/>
        </w:rPr>
        <w:t>а) Вважають їх витворами мистецтва</w:t>
        <w:br/>
      </w:r>
      <w:r>
        <w:rPr/>
        <w:t>б) Вважають їх гарною практикою для художників</w:t>
        <w:br/>
        <w:t>в) Вважають їх незаконними</w:t>
        <w:br/>
        <w:t>г) Вважають їх розвагою</w:t>
        <w:br/>
      </w:r>
    </w:p>
    <w:p>
      <w:pPr>
        <w:pStyle w:val="Normal"/>
        <w:rPr/>
      </w:pPr>
      <w:r>
        <w:rPr/>
      </w:r>
      <w:r>
        <w:br w:type="page"/>
      </w:r>
    </w:p>
    <w:p>
      <w:pPr>
        <w:pStyle w:val="Normal"/>
        <w:ind w:firstLine="360"/>
        <w:jc w:val="both"/>
        <w:rPr/>
      </w:pPr>
      <w:r>
        <w:rPr/>
        <w:t>Сьогодні особливої популярності набули патріотичні картини. Найбільші з них можна побачити на Андріївському узвозі та на вулиці Боричів Тік. Їхнім автором є відомий стритарт художник із Франції Жульєн Маллан. На стіні п’ятиповерхової споруди зображено українку, її портрет доповнює пейзаж стародавнього Києва з украпленнями малюнків визначних пам’яток. Цей же майстер розписав будинок на вулиці Ольгинській: підлітки в одязі національних кольорів сидять спинами одне до одного й тримають ланцюг із підвіскою у вигляді українського герба.</w:t>
        <w:br/>
        <w:t>На стінописі «Я люблю Україну» зображено людину у вишиванці, долоні якої на тлі українського прапора складені у формі серця. Побачити малюнок можна у Виноградному провулку на Печерську. Цей патріотичний живопис створила команда «Uptown Team» – Максим Калмиков та Володимир Загородній із Вишгорода.</w:t>
        <w:br/>
        <w:t>Найвідоміший оболонський мурал – панорама Києва на вулиці Тимошенка, 13. Його автор – киянин Михайло Химич. Витвір вражає розмірами: 5 метрів заввишки та 27 – завдовжки. Майстер працював упродовж трьох місяців і витратив 15 літрів акрилової фарби.</w:t>
        <w:br/>
        <w:t>У центрі столиці, на бульварі Лесі Українки, з’явилося нове зображення – чарівна українка з вишиванкою. Це робота австралійського художника Ґвідо ван Хелтена, яку він присвятив красі наших жінок. До речі, цей настінний малюнок уважають найвищим у Європі – 42 метри.</w:t>
      </w:r>
    </w:p>
    <w:p>
      <w:pPr>
        <w:pStyle w:val="Normal"/>
        <w:rPr/>
      </w:pPr>
      <w:r>
        <w:rPr/>
        <w:t>1. Хто є автором зображень на Андріївському узвозі та на вулиці Боричів Тік?</w:t>
        <w:br/>
      </w:r>
      <w:r>
        <w:rPr>
          <w:b/>
        </w:rPr>
        <w:t>а) Жульєн Маллан</w:t>
        <w:br/>
      </w:r>
      <w:r>
        <w:rPr/>
        <w:t>б) Максим Калмиков та Володимир Загородній</w:t>
        <w:br/>
        <w:t>в) Михайло Химич</w:t>
        <w:br/>
        <w:t>г) Ґвідо ван Хелтен</w:t>
        <w:br/>
      </w:r>
    </w:p>
    <w:p>
      <w:pPr>
        <w:pStyle w:val="Normal"/>
        <w:rPr/>
      </w:pPr>
      <w:r>
        <w:rPr/>
        <w:t>2. Де можна побачити патріотичний малюнок австралійського художника Ґвідо ван Хелтена?</w:t>
        <w:br/>
        <w:t>а) На Андріївському узвозі</w:t>
        <w:br/>
        <w:t>б) На вулиці Тимошенка</w:t>
        <w:br/>
        <w:t>в) У Виноградному провулку</w:t>
        <w:br/>
      </w:r>
      <w:r>
        <w:rPr>
          <w:b/>
        </w:rPr>
        <w:t>г) На бульварі Лесі Українки</w:t>
        <w:br/>
      </w:r>
    </w:p>
    <w:p>
      <w:pPr>
        <w:pStyle w:val="Normal"/>
        <w:rPr/>
      </w:pPr>
      <w:r>
        <w:rPr/>
        <w:t>3. У яких трьох місцях можна побачити мурали Жульєна Маллана?</w:t>
        <w:br/>
        <w:t>а) На Андріївському узвозі, на вулиці Боричів Тік, на бульварі Лесі Українки</w:t>
        <w:br/>
      </w:r>
      <w:r>
        <w:rPr>
          <w:b/>
        </w:rPr>
        <w:t>б) На Андріївському узвозі, на вулиці Боричів Тік, на вулиці Ольгинській</w:t>
        <w:br/>
      </w:r>
      <w:r>
        <w:rPr/>
        <w:t>в) На Андріївському узвозі, на вулиці Боричів Тік, у Виноградному провулку</w:t>
        <w:br/>
        <w:t>г) На Андріївському узвозі, на вулиці Боричів Тік, на вулиці Тимошенка</w:t>
        <w:br/>
      </w:r>
    </w:p>
    <w:p>
      <w:pPr>
        <w:pStyle w:val="Normal"/>
        <w:rPr/>
      </w:pPr>
      <w:r>
        <w:rPr/>
        <w:t>4. Де можна побачити патріотичний малюнок австралійського художника Ґвідо ван Хелтена?</w:t>
        <w:br/>
        <w:t>а) На Андріївському узвозі</w:t>
        <w:br/>
        <w:t>б) На вулиці Тимошенка</w:t>
        <w:br/>
        <w:t>в) У Виноградному провулку</w:t>
        <w:br/>
      </w:r>
      <w:r>
        <w:rPr>
          <w:b/>
        </w:rPr>
        <w:t>г) На бульварі Лесі Українки</w:t>
        <w:br/>
      </w:r>
    </w:p>
    <w:p>
      <w:pPr>
        <w:pStyle w:val="Normal"/>
        <w:rPr/>
      </w:pPr>
      <w:r>
        <w:rPr/>
        <w:t>5. У яких трьох місцях можна побачити мурали Жульєна Маллана?</w:t>
        <w:br/>
        <w:t>а) На Андріївському узвозі, на вулиці Боричів Тік, на бульварі Лесі Українки</w:t>
        <w:br/>
      </w:r>
      <w:r>
        <w:rPr>
          <w:b/>
        </w:rPr>
        <w:t>б) На Андріївському узвозі, на вулиці Боричів Тік, на вулиці Ольгинській</w:t>
        <w:br/>
      </w:r>
      <w:r>
        <w:rPr/>
        <w:t>в) На Андріївському узвозі, на вулиці Боричів Тік, у Виноградному провулку</w:t>
        <w:br/>
        <w:t>г) На Андріївському узвозі, на вулиці Боричів Тік, на вулиці Тимошенка</w:t>
        <w:br/>
      </w:r>
    </w:p>
    <w:p>
      <w:pPr>
        <w:pStyle w:val="Normal"/>
        <w:rPr/>
      </w:pPr>
      <w:r>
        <w:rPr/>
        <w:t>6. Де можна побачити патріотичний малюнок австралійського художника Ґвідо ван Хелтена?</w:t>
        <w:br/>
        <w:t>а) На Андріївському узвозі</w:t>
        <w:br/>
        <w:t>б) На вулиці Тимошенка</w:t>
        <w:br/>
        <w:t>в) У Виноградному провулку</w:t>
        <w:br/>
      </w:r>
      <w:r>
        <w:rPr>
          <w:b/>
        </w:rPr>
        <w:t>г) На бульварі Лесі Українки</w:t>
        <w:br/>
      </w:r>
    </w:p>
    <w:p>
      <w:pPr>
        <w:pStyle w:val="Normal"/>
        <w:rPr/>
      </w:pPr>
      <w:r>
        <w:rPr/>
        <w:t>7. У яких трьох місцях можна побачити мурали Жульєна Маллана?</w:t>
        <w:br/>
        <w:t>а) На Андріївському узвозі, на вулиці Боричів Тік, на бульварі Лесі Українки</w:t>
        <w:br/>
      </w:r>
      <w:r>
        <w:rPr>
          <w:b/>
        </w:rPr>
        <w:t>б) На Андріївському узвозі, на вулиці Боричів Тік, на вулиці Ольгинській</w:t>
        <w:br/>
      </w:r>
      <w:r>
        <w:rPr/>
        <w:t>в) На Андріївському узвозі, на вулиці Боричів Тік, у Виноградному провулку</w:t>
        <w:br/>
        <w:t>г) На Андріївському узвозі, на вулиці Боричів Тік, на вулиці Тимошенка</w:t>
        <w:br/>
      </w:r>
    </w:p>
    <w:p>
      <w:pPr>
        <w:pStyle w:val="Normal"/>
        <w:rPr/>
      </w:pPr>
      <w:r>
        <w:rPr/>
        <w:t>8. Яка висота (в метрах) муралу з панорамою Києва?</w:t>
        <w:br/>
      </w:r>
      <w:r>
        <w:rPr>
          <w:b/>
        </w:rPr>
        <w:t>а) 5</w:t>
        <w:br/>
      </w:r>
      <w:r>
        <w:rPr/>
        <w:t>б) 13</w:t>
        <w:br/>
        <w:t>в) 15</w:t>
        <w:br/>
        <w:t>г) 27</w:t>
        <w:br/>
      </w:r>
    </w:p>
    <w:p>
      <w:pPr>
        <w:pStyle w:val="Normal"/>
        <w:rPr/>
      </w:pPr>
      <w:r>
        <w:rPr/>
        <w:t>9. Який предмет зображено на муралі Маллана на вулиці Ольгинській?</w:t>
        <w:br/>
        <w:t>а) Вишиванку</w:t>
        <w:br/>
      </w:r>
      <w:r>
        <w:rPr>
          <w:b/>
        </w:rPr>
        <w:t>б) Герб</w:t>
        <w:br/>
      </w:r>
      <w:r>
        <w:rPr/>
        <w:t>в) Серце</w:t>
        <w:br/>
        <w:t>г) Прапор</w:t>
        <w:br/>
      </w:r>
    </w:p>
    <w:p>
      <w:pPr>
        <w:pStyle w:val="Normal"/>
        <w:rPr/>
      </w:pPr>
      <w:r>
        <w:rPr/>
        <w:t>10. Який символ зображують долоні людини на муралі у Виноградному провулку?</w:t>
        <w:br/>
      </w:r>
      <w:r>
        <w:rPr>
          <w:b/>
        </w:rPr>
        <w:t>а) Серце</w:t>
        <w:br/>
      </w:r>
      <w:r>
        <w:rPr/>
        <w:t>б) Мир</w:t>
        <w:br/>
        <w:t>в) Птаха</w:t>
        <w:br/>
        <w:t>г) Український герб</w:t>
        <w:br/>
        <w:t>ґ) Український прапор</w:t>
        <w:br/>
      </w:r>
    </w:p>
    <w:p>
      <w:pPr>
        <w:pStyle w:val="Normal"/>
        <w:rPr/>
      </w:pPr>
      <w:r>
        <w:rPr/>
        <w:t>11. Чим Михайло Химич малював панораму Києва?</w:t>
        <w:br/>
      </w:r>
      <w:r>
        <w:rPr>
          <w:b/>
        </w:rPr>
        <w:t>а) Акриловою фарбою</w:t>
        <w:br/>
      </w:r>
      <w:r>
        <w:rPr/>
        <w:t>б) Аквареллю</w:t>
        <w:br/>
        <w:t>в) Крейдою</w:t>
        <w:br/>
        <w:t>г) Олією</w:t>
        <w:br/>
      </w:r>
    </w:p>
    <w:p>
      <w:pPr>
        <w:pStyle w:val="Normal"/>
        <w:rPr/>
      </w:pPr>
      <w:r>
        <w:rPr/>
        <w:t>12. Кого зображено на муралі на бульварі Лесі Українки?</w:t>
        <w:br/>
      </w:r>
      <w:r>
        <w:rPr>
          <w:b/>
        </w:rPr>
        <w:t>а) Українку з вишиванкою</w:t>
        <w:br/>
      </w:r>
      <w:r>
        <w:rPr/>
        <w:t>б) Людину в вишиванці</w:t>
        <w:br/>
        <w:t>в) Підлітків в одязі національних кольорів</w:t>
        <w:br/>
        <w:t>г) Українку з підвіскою у вигляді українського герба</w:t>
        <w:br/>
      </w:r>
    </w:p>
    <w:p>
      <w:pPr>
        <w:pStyle w:val="Normal"/>
        <w:rPr/>
      </w:pPr>
      <w:r>
        <w:rPr/>
        <w:t>13. Яка довжина панорами Києва в метрах?</w:t>
        <w:br/>
        <w:t>а) 5</w:t>
        <w:br/>
        <w:t>б) 42</w:t>
        <w:br/>
      </w:r>
      <w:r>
        <w:rPr>
          <w:b/>
        </w:rPr>
        <w:t>в) 27</w:t>
        <w:br/>
      </w:r>
      <w:r>
        <w:rPr/>
        <w:t>г) 13</w:t>
        <w:br/>
      </w:r>
    </w:p>
    <w:p>
      <w:pPr>
        <w:pStyle w:val="Normal"/>
        <w:rPr/>
      </w:pPr>
      <w:r>
        <w:rPr/>
        <w:t>14. Хто є автором муралу на вулиці Тимошенка, 13?</w:t>
        <w:br/>
      </w:r>
      <w:r>
        <w:rPr>
          <w:b/>
        </w:rPr>
        <w:t>а) Михайло Химич</w:t>
        <w:br/>
      </w:r>
      <w:r>
        <w:rPr/>
        <w:t>б) Жульєн Маллан</w:t>
        <w:br/>
        <w:t>в) Максим Калмиков та Володимир Загородній</w:t>
        <w:br/>
        <w:t>г) Ґвідо ван Хелтен</w:t>
        <w:br/>
      </w:r>
    </w:p>
    <w:p>
      <w:pPr>
        <w:pStyle w:val="Normal"/>
        <w:rPr/>
      </w:pPr>
      <w:r>
        <w:rPr/>
        <w:t>15. Хто створив патріотичний малюнок у Виноградному провулку на Печерську?</w:t>
        <w:br/>
      </w:r>
      <w:r>
        <w:rPr>
          <w:b/>
        </w:rPr>
        <w:t>а) Команда «Uptown Team»</w:t>
        <w:br/>
      </w:r>
      <w:r>
        <w:rPr/>
        <w:t>б) Жульєн Маллан</w:t>
        <w:br/>
        <w:t>в) Михайло Химич</w:t>
        <w:br/>
        <w:t>г) Ґвідо ван Хелтен</w:t>
        <w:br/>
      </w:r>
    </w:p>
    <w:p>
      <w:pPr>
        <w:pStyle w:val="Normal"/>
        <w:rPr/>
      </w:pPr>
      <w:r>
        <w:rPr/>
        <w:t>16. Хто створив патріотичний малюнок у Виноградному провулку на Печерську?</w:t>
        <w:br/>
      </w:r>
      <w:r>
        <w:rPr>
          <w:b/>
        </w:rPr>
        <w:t>а) Українські митці</w:t>
        <w:br/>
      </w:r>
      <w:r>
        <w:rPr/>
        <w:t>б) Французький митець</w:t>
        <w:br/>
        <w:t>в) Австралійський митець</w:t>
        <w:br/>
        <w:t>г) Американські митці</w:t>
        <w:br/>
      </w:r>
    </w:p>
    <w:p>
      <w:pPr>
        <w:pStyle w:val="Normal"/>
        <w:rPr/>
      </w:pPr>
      <w:r>
        <w:rPr/>
        <w:t>17. У якому рядку правильно відтворено відповідність між художниками та вулицями, де розміщено їхні мурали?</w:t>
        <w:br/>
        <w:t>а) Жульєн Маллан - бульв. Лесі Українки, Михайло Химич - вул. Тимошенка, Ґвідо ван Хелтен - пров. Виноградний</w:t>
        <w:br/>
        <w:t>б) Жульєн Маллан -  вул. Боричів Тік, Максим Калмиков та Володимир Загородній - пров. Виноградний, Михайло Химич - вул. Ольгинська</w:t>
        <w:br/>
      </w:r>
      <w:r>
        <w:rPr>
          <w:b/>
        </w:rPr>
        <w:t>в) Жульєн Маллан - вул. Ольгинська, Максим Калмиков та Володимир Загородній - пров. Виноградний, Михайло Химич - вул. Тимошенка</w:t>
        <w:br/>
      </w:r>
      <w:r>
        <w:rPr/>
        <w:t>г) Жульєн Маллан - вул. Андріївський узвіз, Максим Калмиков та Володимир Загородній - пров. Виноградний, Ґвідо ван Хелтен - вул. Ольгинська</w:t>
        <w:br/>
      </w:r>
    </w:p>
    <w:p>
      <w:pPr>
        <w:pStyle w:val="Normal"/>
        <w:rPr/>
      </w:pPr>
      <w:r>
        <w:rPr/>
        <w:t>18. У якому рядку правильно встановлено відповідність між художником та вулицею, де розміщено його мурал?</w:t>
        <w:br/>
      </w:r>
      <w:r>
        <w:rPr>
          <w:b/>
        </w:rPr>
        <w:t>а) Жульєн Маллан - вул. Ольгинська</w:t>
        <w:br/>
      </w:r>
      <w:r>
        <w:rPr/>
        <w:t>б) Володимир Загородній - бульв. Лесі Українки</w:t>
        <w:br/>
        <w:t>в) Михайло Химич - вул. Андріївський узвіз</w:t>
        <w:br/>
        <w:t>г) Ґвідо ван Хелтен - пров. Виноградний</w:t>
        <w:br/>
      </w:r>
    </w:p>
    <w:p>
      <w:pPr>
        <w:pStyle w:val="Normal"/>
        <w:rPr/>
      </w:pPr>
      <w:r>
        <w:rPr/>
        <w:t>19. Хто з художників походить із Києва?</w:t>
        <w:br/>
        <w:t>а) Жульєн Маллан</w:t>
        <w:br/>
        <w:t>б) Максим Калмиков</w:t>
        <w:br/>
        <w:t>в) Володимир Загородній</w:t>
        <w:br/>
      </w:r>
      <w:r>
        <w:rPr>
          <w:b/>
        </w:rPr>
        <w:t>г) Михайло Химич</w:t>
        <w:br/>
      </w:r>
      <w:r>
        <w:rPr/>
        <w:t>ґ) Ґвідо ван Хелтен</w:t>
        <w:br/>
      </w:r>
    </w:p>
    <w:p>
      <w:pPr>
        <w:pStyle w:val="Normal"/>
        <w:rPr/>
      </w:pPr>
      <w:r>
        <w:rPr/>
        <w:t>20. Хто з художників є частиною команди «Uptown Team»?</w:t>
        <w:br/>
        <w:t>а) Жульєн Маллан</w:t>
        <w:br/>
      </w:r>
      <w:r>
        <w:rPr>
          <w:b/>
        </w:rPr>
        <w:t>б) Володимир Загородній</w:t>
        <w:br/>
      </w:r>
      <w:r>
        <w:rPr/>
        <w:t>в) Михайло Химич</w:t>
        <w:br/>
        <w:t>г) Ґвідо ван Хелтен</w:t>
        <w:br/>
      </w:r>
    </w:p>
    <w:p>
      <w:pPr>
        <w:pStyle w:val="Normal"/>
        <w:rPr/>
      </w:pPr>
      <w:r>
        <w:rPr/>
        <w:t>21. Чому присвятив свій мурал художник із Австралії?</w:t>
        <w:br/>
        <w:t>а) Пам'яткам Києва</w:t>
        <w:br/>
        <w:t>б) Символам України</w:t>
        <w:br/>
        <w:t>в) Краєвидам Києва</w:t>
        <w:br/>
      </w:r>
      <w:r>
        <w:rPr>
          <w:b/>
        </w:rPr>
        <w:t>г) Красі українок</w:t>
        <w:br/>
      </w:r>
    </w:p>
    <w:p>
      <w:pPr>
        <w:pStyle w:val="Normal"/>
        <w:rPr/>
      </w:pPr>
      <w:r>
        <w:rPr/>
        <w:t>22. Що об'єднує стінописи Ж.Маллана та М.Химича?</w:t>
        <w:br/>
        <w:t>а) Вулиця, де вони розміщені</w:t>
        <w:br/>
      </w:r>
      <w:r>
        <w:rPr>
          <w:b/>
        </w:rPr>
        <w:t>б) Сюжетні елементи</w:t>
        <w:br/>
      </w:r>
      <w:r>
        <w:rPr/>
        <w:t>в) Розмір муралів</w:t>
        <w:br/>
        <w:t>г) Походження авторів</w:t>
        <w:br/>
      </w:r>
    </w:p>
    <w:p>
      <w:pPr>
        <w:pStyle w:val="Normal"/>
        <w:rPr/>
      </w:pPr>
      <w:r>
        <w:rPr/>
        <w:t>23. Хто створив найбільше муралів у Києві?</w:t>
        <w:br/>
      </w:r>
      <w:r>
        <w:rPr>
          <w:b/>
        </w:rPr>
        <w:t>а) Жульєн Маллан</w:t>
        <w:br/>
      </w:r>
      <w:r>
        <w:rPr/>
        <w:t>б) Максим Калмиков і Володимир Загородній</w:t>
        <w:br/>
        <w:t>в) Михайло Химич</w:t>
        <w:br/>
        <w:t>г) Ґвідо ван Хелтен</w:t>
        <w:br/>
      </w:r>
    </w:p>
    <w:p>
      <w:pPr>
        <w:pStyle w:val="Normal"/>
        <w:rPr/>
      </w:pPr>
      <w:r>
        <w:rPr/>
        <w:t>24. Скільки муралів Жульєна Маллана описано у тексті?</w:t>
        <w:br/>
        <w:t>а) Один</w:t>
        <w:br/>
      </w:r>
      <w:r>
        <w:rPr>
          <w:b/>
        </w:rPr>
        <w:t>б) Два</w:t>
        <w:br/>
      </w:r>
      <w:r>
        <w:rPr/>
        <w:t>в) Три</w:t>
        <w:br/>
        <w:t>г) Чотири</w:t>
        <w:br/>
        <w:t>ґ) П'ять</w:t>
        <w:br/>
      </w:r>
    </w:p>
    <w:p>
      <w:pPr>
        <w:pStyle w:val="Normal"/>
        <w:rPr/>
      </w:pPr>
      <w:r>
        <w:rPr/>
        <w:t>25. Хто з художників НЕ зображував людей у своїх роботах, відповідно до тексту?</w:t>
        <w:br/>
        <w:t>а) Жульєн Маллан</w:t>
        <w:br/>
        <w:t>б) Максим Калмиков і Володимир Загородній</w:t>
        <w:br/>
      </w:r>
      <w:r>
        <w:rPr>
          <w:b/>
        </w:rPr>
        <w:t>в) Михайло Химич</w:t>
        <w:br/>
      </w:r>
      <w:r>
        <w:rPr/>
        <w:t>г) Ґвідо ван Хелтен</w:t>
        <w:br/>
      </w:r>
    </w:p>
    <w:p>
      <w:pPr>
        <w:pStyle w:val="Normal"/>
        <w:rPr/>
      </w:pPr>
      <w:r>
        <w:rPr/>
        <w:t>26. Художники з якої країни НЕ зазначені у тексті як автори муралів у Києві?</w:t>
        <w:br/>
        <w:t>а) Україна</w:t>
        <w:br/>
        <w:t>б) Австралія</w:t>
        <w:br/>
      </w:r>
      <w:r>
        <w:rPr>
          <w:b/>
        </w:rPr>
        <w:t>в) Австрія</w:t>
        <w:br/>
      </w:r>
      <w:r>
        <w:rPr/>
        <w:t>г) Франція</w:t>
        <w:br/>
      </w:r>
    </w:p>
    <w:p>
      <w:pPr>
        <w:pStyle w:val="Normal"/>
        <w:rPr/>
      </w:pPr>
      <w:r>
        <w:rPr/>
      </w:r>
      <w:r>
        <w:br w:type="page"/>
      </w:r>
    </w:p>
    <w:p>
      <w:pPr>
        <w:pStyle w:val="Normal"/>
        <w:ind w:firstLine="360"/>
        <w:jc w:val="both"/>
        <w:rPr/>
      </w:pPr>
      <w:r>
        <w:rPr/>
        <w:t>Місця для стінописів художники вибирають самі: знаходять потрібні за форматом і розташуванням, а потім отримують дозвіл в організаціях, що відповідають за благоустрій цієї території. Іноді авторам пропонують уже готові варіанти, вибрані заздалегідь представниками міської влади.</w:t>
        <w:br/>
        <w:t>Деякі кияни висловлюють думку, що такі малюнки виправдані лише на старих радянських спорудах – звичайних «коробках», яких багато в місті. Інші вважають, що доречність муралів залежить від того, де, на якій будівлі та в якому форматі вони виконані. Якщо це історична забудова, тоді категорично – ні; якщо житловий будинок непоказний, то настінний живопис, звичайно, прикрасить його. Головне, щоб був прихований сенс, спонука до роздумів, а не лише відображення авторової фантазії, зрозумілої виключно йому.</w:t>
        <w:br/>
        <w:t>До речі, у США стритарт розцінюють як облаштування міста. У Маямі, Сан-Франциско чи Атланті місцева влада залучає таких митців до благоустрою занедбаних районів, пустирів, парків і станцій метро. Є навіть спеціальні департаменти, що реалізовують ці проекти. Чому б не запозичити такий позитивний досвід?..</w:t>
        <w:br/>
        <w:t>Р.S. До речі, у рамках нового проекту City Art Гео ЛЕРОС у Києві, у парку ім. Т. Шевченка, поставили креативні лавки. Чим не об’єкти сучасного вуличного мистецтва?!</w:t>
      </w:r>
    </w:p>
    <w:p>
      <w:pPr>
        <w:pStyle w:val="Normal"/>
        <w:rPr/>
      </w:pPr>
      <w:r>
        <w:rPr/>
        <w:t>1. Як художники частіше обирають місця для стінописів?</w:t>
        <w:br/>
      </w:r>
      <w:r>
        <w:rPr>
          <w:b/>
        </w:rPr>
        <w:t>а) Самостійно знаходять потрібні за форматом і розташуванням</w:t>
        <w:br/>
      </w:r>
      <w:r>
        <w:rPr/>
        <w:t>б) Авторам пропонують заздалегідь вибрані варіанти</w:t>
        <w:br/>
        <w:t>в) Разом із комісією з благоустрою міста</w:t>
        <w:br/>
      </w:r>
    </w:p>
    <w:p>
      <w:pPr>
        <w:pStyle w:val="Normal"/>
        <w:rPr/>
      </w:pPr>
      <w:r>
        <w:rPr/>
        <w:t>2. У якому місті було встановлено креативні лавки?</w:t>
        <w:br/>
      </w:r>
      <w:r>
        <w:rPr>
          <w:b/>
        </w:rPr>
        <w:t>а) Київ</w:t>
        <w:br/>
      </w:r>
      <w:r>
        <w:rPr/>
        <w:t>б) Атланта</w:t>
        <w:br/>
        <w:t>в) Маямі</w:t>
        <w:br/>
        <w:t>г) Сан-Франциско</w:t>
        <w:br/>
      </w:r>
    </w:p>
    <w:p>
      <w:pPr>
        <w:pStyle w:val="Normal"/>
        <w:rPr/>
      </w:pPr>
      <w:r>
        <w:rPr/>
        <w:t>3. На думку киян, чи можна розміщувати настінний живопис на будівлі, якщо вона є непоказною?</w:t>
        <w:br/>
      </w:r>
      <w:r>
        <w:rPr>
          <w:b/>
        </w:rPr>
        <w:t>а) Так</w:t>
        <w:br/>
      </w:r>
      <w:r>
        <w:rPr/>
        <w:t>б) Ні</w:t>
        <w:br/>
      </w:r>
    </w:p>
    <w:p>
      <w:pPr>
        <w:pStyle w:val="Normal"/>
        <w:rPr/>
      </w:pPr>
      <w:r>
        <w:rPr/>
        <w:t>4. Як сприймають стритарт у США?</w:t>
        <w:br/>
      </w:r>
      <w:r>
        <w:rPr>
          <w:b/>
        </w:rPr>
        <w:t>а) Як спосіб поліпшити благоустрій занедбаних районів</w:t>
        <w:br/>
      </w:r>
      <w:r>
        <w:rPr/>
        <w:t>б) Як можливість втілити фантазію авторів</w:t>
        <w:br/>
        <w:t>в) Як напрямок розвитку мистецтва</w:t>
        <w:br/>
        <w:t>г) Як можливість для митців отримати практичний досвід</w:t>
        <w:br/>
      </w:r>
    </w:p>
    <w:p>
      <w:pPr>
        <w:pStyle w:val="Normal"/>
        <w:rPr/>
      </w:pPr>
      <w:r>
        <w:rPr/>
        <w:t>5. До кого має звернутися художник, якщо хоче створити новий мурал у Києві?</w:t>
        <w:br/>
        <w:t>а) До спеціального департаменту</w:t>
        <w:br/>
        <w:t>б) До міської адміністрації</w:t>
        <w:br/>
      </w:r>
      <w:r>
        <w:rPr>
          <w:b/>
        </w:rPr>
        <w:t>в) До організації з благоустрою</w:t>
        <w:br/>
      </w:r>
      <w:r>
        <w:rPr/>
        <w:t>г) До мешканців відповідного району</w:t>
        <w:br/>
      </w:r>
    </w:p>
    <w:p>
      <w:pPr>
        <w:pStyle w:val="Normal"/>
        <w:rPr/>
      </w:pPr>
      <w:r>
        <w:rPr/>
        <w:t>6. Якщо художник бажає розмістити свій мурал на певній будівлі, що він має зробити перед початком роботи?</w:t>
        <w:br/>
      </w:r>
      <w:r>
        <w:rPr>
          <w:b/>
        </w:rPr>
        <w:t>а) Отримати дозвіл в організації з благоустрою</w:t>
        <w:br/>
      </w:r>
      <w:r>
        <w:rPr/>
        <w:t>б) Описати свою ідею представникам міської влади</w:t>
        <w:br/>
        <w:t>в) Отримати дозвіл від мешканців будинку</w:t>
        <w:br/>
        <w:t>г) Попередити мешканців будинку</w:t>
        <w:br/>
      </w:r>
    </w:p>
    <w:p>
      <w:pPr>
        <w:pStyle w:val="Normal"/>
        <w:rPr/>
      </w:pPr>
      <w:r>
        <w:rPr/>
        <w:t>7. Чиїй думці відповідає теза стосовно того, що мурали доречні лише на старих радянських будівлях?</w:t>
        <w:br/>
        <w:t>а) Художників-муралістів</w:t>
        <w:br/>
      </w:r>
      <w:r>
        <w:rPr>
          <w:b/>
        </w:rPr>
        <w:t>б) Мешканців Києва</w:t>
        <w:br/>
      </w:r>
      <w:r>
        <w:rPr/>
        <w:t>в) Представників влади</w:t>
        <w:br/>
        <w:t>г) Мешканців Атланти</w:t>
        <w:br/>
      </w:r>
    </w:p>
    <w:p>
      <w:pPr>
        <w:pStyle w:val="Normal"/>
        <w:rPr/>
      </w:pPr>
      <w:r>
        <w:rPr/>
        <w:t>8. Які споруди, на думку киян, мурали можуть прикрасити?</w:t>
        <w:br/>
        <w:t>а) Історичні забудови</w:t>
        <w:br/>
      </w:r>
      <w:r>
        <w:rPr>
          <w:b/>
        </w:rPr>
        <w:t>б) Радянські житлові будинки</w:t>
        <w:br/>
      </w:r>
      <w:r>
        <w:rPr/>
        <w:t>в) Станції метро</w:t>
        <w:br/>
        <w:t>г) Елементи благоустрою (лавки, зуманки тощо)</w:t>
        <w:br/>
      </w:r>
    </w:p>
    <w:p>
      <w:pPr>
        <w:pStyle w:val="Normal"/>
        <w:rPr/>
      </w:pPr>
      <w:r>
        <w:rPr/>
        <w:t>9. Яку функцію має передусім виконувати настінний живопис, на думку киян?</w:t>
        <w:br/>
        <w:t>а) Відображати фантазію автора</w:t>
        <w:br/>
      </w:r>
      <w:r>
        <w:rPr>
          <w:b/>
        </w:rPr>
        <w:t>б) Спонукати до роздумів</w:t>
        <w:br/>
      </w:r>
      <w:r>
        <w:rPr/>
        <w:t>в) Прикрашати будівлю</w:t>
        <w:br/>
        <w:t>г) Надавати художникам можливість самореалізації</w:t>
        <w:br/>
      </w:r>
    </w:p>
    <w:p>
      <w:pPr>
        <w:pStyle w:val="Normal"/>
        <w:rPr/>
      </w:pPr>
      <w:r>
        <w:rPr/>
        <w:t>10. Від чого залежить доречність настінного живопису, на думку киян?</w:t>
        <w:br/>
        <w:t>а) Висоти будівлі та розміру малюнка</w:t>
        <w:br/>
      </w:r>
      <w:r>
        <w:rPr>
          <w:b/>
        </w:rPr>
        <w:t>б) Типу будівлі та формату малюнка</w:t>
        <w:br/>
      </w:r>
      <w:r>
        <w:rPr/>
        <w:t>в) Віку будівлі та фантазії автора</w:t>
        <w:br/>
        <w:t>г) Призначення будинку та здібностей автора</w:t>
        <w:br/>
      </w:r>
    </w:p>
    <w:p>
      <w:pPr>
        <w:pStyle w:val="Normal"/>
        <w:rPr/>
      </w:pPr>
      <w:r>
        <w:rPr/>
        <w:t>11. Хто опікується настінним живописом у США?</w:t>
        <w:br/>
        <w:t>а) Організації з благоустрою</w:t>
        <w:br/>
      </w:r>
      <w:r>
        <w:rPr>
          <w:b/>
        </w:rPr>
        <w:t>б) Спеціальні департаменти</w:t>
        <w:br/>
      </w:r>
      <w:r>
        <w:rPr/>
        <w:t>в) Зацікавлені представники влади</w:t>
        <w:br/>
        <w:t>г) Міісцеві мешканці</w:t>
        <w:br/>
      </w:r>
    </w:p>
    <w:p>
      <w:pPr>
        <w:pStyle w:val="Normal"/>
        <w:rPr/>
      </w:pPr>
      <w:r>
        <w:rPr/>
        <w:t>12. Де встановили креативні лавки?</w:t>
        <w:br/>
        <w:t>а) У Маямі</w:t>
        <w:br/>
        <w:t>б) У Сан-Франциско</w:t>
        <w:br/>
        <w:t>в) В Атланті</w:t>
        <w:br/>
      </w:r>
      <w:r>
        <w:rPr>
          <w:b/>
        </w:rPr>
        <w:t>г) У Києві</w:t>
        <w:br/>
      </w:r>
    </w:p>
    <w:p>
      <w:pPr>
        <w:pStyle w:val="Normal"/>
        <w:rPr/>
      </w:pPr>
      <w:r>
        <w:rPr/>
        <w:t>13. Де встановили креативні лавки?</w:t>
        <w:br/>
      </w:r>
      <w:r>
        <w:rPr>
          <w:b/>
        </w:rPr>
        <w:t>а) У парку ім. Т. Шевченка</w:t>
        <w:br/>
      </w:r>
      <w:r>
        <w:rPr/>
        <w:t>б) В університеті  ім. Т. Шевченка</w:t>
        <w:br/>
        <w:t>в) У Хрещатому парку</w:t>
        <w:br/>
        <w:t>г) На Хрещатику</w:t>
        <w:br/>
      </w:r>
    </w:p>
    <w:p>
      <w:pPr>
        <w:pStyle w:val="Normal"/>
        <w:rPr/>
      </w:pPr>
      <w:r>
        <w:rPr/>
        <w:t>14. Хто обирає будівлі для створення муралів, щоб запропонувати їх художникам?</w:t>
        <w:br/>
        <w:t>а) Мешканці міста</w:t>
        <w:br/>
      </w:r>
      <w:r>
        <w:rPr>
          <w:b/>
        </w:rPr>
        <w:t>б) Представники міської влади</w:t>
        <w:br/>
      </w:r>
      <w:r>
        <w:rPr/>
        <w:t>в) Інші художники</w:t>
        <w:br/>
        <w:t>г) Спеціальні департаменти</w:t>
        <w:br/>
      </w:r>
    </w:p>
    <w:p>
      <w:pPr>
        <w:pStyle w:val="Normal"/>
        <w:rPr/>
      </w:pPr>
      <w:r>
        <w:rPr/>
        <w:t>15. До чого спонукає автор статті?</w:t>
        <w:br/>
      </w:r>
      <w:r>
        <w:rPr>
          <w:b/>
        </w:rPr>
        <w:t>а) Запозичити досвід благоустрою з іншої країни</w:t>
        <w:br/>
      </w:r>
      <w:r>
        <w:rPr/>
        <w:t>б) Змінити порядок створення муралів у Києві</w:t>
        <w:br/>
        <w:t>в) Заохотити більше художників-муралістів</w:t>
        <w:br/>
        <w:t>г) Дозволити мешканцям будинків обирати ідеї для муралів</w:t>
        <w:br/>
      </w:r>
    </w:p>
    <w:p>
      <w:pPr>
        <w:pStyle w:val="Normal"/>
        <w:rPr/>
      </w:pPr>
      <w:r>
        <w:rPr/>
      </w:r>
      <w:r>
        <w:br w:type="page"/>
      </w:r>
    </w:p>
    <w:p>
      <w:pPr>
        <w:pStyle w:val="Normal"/>
        <w:ind w:firstLine="360"/>
        <w:jc w:val="both"/>
        <w:rPr/>
      </w:pPr>
      <w:r>
        <w:rPr/>
        <w:t>АН-2 потрапив до книги рекордів Гіннеса як єдиний у світі літак, виробництво якого триває понад 60 років. А нещодавно легендарний «кукурудзник» відсвяткував свій ювілей: йому виповнилося 70!</w:t>
      </w:r>
    </w:p>
    <w:p>
      <w:pPr>
        <w:pStyle w:val="Normal"/>
        <w:rPr/>
      </w:pPr>
      <w:r>
        <w:rPr/>
        <w:t>1. Скільки років тривало виробництво АН-2 на момент публікації тексту?</w:t>
        <w:br/>
      </w:r>
      <w:r>
        <w:rPr>
          <w:b/>
        </w:rPr>
        <w:t>а) 70</w:t>
        <w:br/>
      </w:r>
      <w:r>
        <w:rPr/>
        <w:t>б) 50</w:t>
        <w:br/>
        <w:t>в) 60</w:t>
        <w:br/>
        <w:t>г) 80</w:t>
        <w:br/>
      </w:r>
    </w:p>
    <w:p>
      <w:pPr>
        <w:pStyle w:val="Normal"/>
        <w:rPr/>
      </w:pPr>
      <w:r>
        <w:rPr/>
        <w:t>2. Скільки відомо літаків, виробництво яких тривало би понад 60 років?</w:t>
        <w:br/>
      </w:r>
      <w:r>
        <w:rPr>
          <w:b/>
        </w:rPr>
        <w:t>а) Один</w:t>
        <w:br/>
      </w:r>
      <w:r>
        <w:rPr/>
        <w:t>б) Два</w:t>
        <w:br/>
        <w:t>в) Три</w:t>
        <w:br/>
        <w:t>г) П'ять</w:t>
        <w:br/>
      </w:r>
    </w:p>
    <w:p>
      <w:pPr>
        <w:pStyle w:val="Normal"/>
        <w:rPr/>
      </w:pPr>
      <w:r>
        <w:rPr/>
        <w:t>3. Який рекорд установив АН-2?</w:t>
        <w:br/>
      </w:r>
      <w:r>
        <w:rPr>
          <w:b/>
        </w:rPr>
        <w:t>а) Світовий</w:t>
        <w:br/>
      </w:r>
      <w:r>
        <w:rPr/>
        <w:t>б) Європейський</w:t>
        <w:br/>
        <w:t>в) Національний</w:t>
        <w:br/>
      </w:r>
    </w:p>
    <w:p>
      <w:pPr>
        <w:pStyle w:val="Normal"/>
        <w:rPr/>
      </w:pPr>
      <w:r>
        <w:rPr/>
        <w:t>4. Що НЕ відповідає інформації, викладеній у тексті?</w:t>
        <w:br/>
        <w:t>а) АН-2 встановив світовий рекорд</w:t>
        <w:br/>
        <w:t>б) АН-2 називали «кукурудзником»</w:t>
        <w:br/>
      </w:r>
      <w:r>
        <w:rPr>
          <w:b/>
        </w:rPr>
        <w:t>в) Авіаконструктор АН-2 відсвяткував своє 70-річчя</w:t>
        <w:br/>
      </w:r>
      <w:r>
        <w:rPr/>
        <w:t>г) Виробництво АН-2 тривало більше 70 років</w:t>
        <w:br/>
      </w:r>
    </w:p>
    <w:p>
      <w:pPr>
        <w:pStyle w:val="Normal"/>
        <w:rPr/>
      </w:pPr>
      <w:r>
        <w:rPr/>
        <w:t>5. Скільки років мало б тривати виробництово іншого літака для оновлення світового рекорду, встановленого АН-2 (на момент публікації тексту)?</w:t>
        <w:br/>
        <w:t>а) Щонайменше 61</w:t>
        <w:br/>
      </w:r>
      <w:r>
        <w:rPr>
          <w:b/>
        </w:rPr>
        <w:t>б) Щонайменше 71</w:t>
        <w:br/>
      </w:r>
      <w:r>
        <w:rPr/>
        <w:t>в) Щонайменше 51</w:t>
        <w:br/>
        <w:t>г) Щонайменше 81</w:t>
        <w:br/>
      </w:r>
    </w:p>
    <w:p>
      <w:pPr>
        <w:pStyle w:val="Normal"/>
        <w:rPr/>
      </w:pPr>
      <w:r>
        <w:rPr/>
        <w:t>6. Як у народі називають літак АН-2?</w:t>
        <w:br/>
      </w:r>
      <w:r>
        <w:rPr>
          <w:b/>
        </w:rPr>
        <w:t>а) «Кукурудзник»</w:t>
        <w:br/>
      </w:r>
      <w:r>
        <w:rPr/>
        <w:t>б) «Довгожитель»</w:t>
        <w:br/>
        <w:t>в) «Легенда»</w:t>
        <w:br/>
        <w:t>г) «Рекордсмен»</w:t>
        <w:br/>
      </w:r>
    </w:p>
    <w:p>
      <w:pPr>
        <w:pStyle w:val="Normal"/>
        <w:rPr/>
      </w:pPr>
      <w:r>
        <w:rPr/>
        <w:t>7. Що дозволило АН-2 потрапити до книги рекордів Гіннеса?</w:t>
        <w:br/>
      </w:r>
      <w:r>
        <w:rPr>
          <w:b/>
        </w:rPr>
        <w:t>а) Річниця виробництва моделі</w:t>
        <w:br/>
      </w:r>
      <w:r>
        <w:rPr/>
        <w:t>б) Об'єм перевезеної кукурудзи</w:t>
        <w:br/>
        <w:t>в) Кількість модифікацій моделі</w:t>
        <w:br/>
        <w:t>г) Довжина пробігу одного літака</w:t>
        <w:br/>
      </w:r>
    </w:p>
    <w:p>
      <w:pPr>
        <w:pStyle w:val="Normal"/>
        <w:rPr/>
      </w:pPr>
      <w:r>
        <w:rPr/>
      </w:r>
      <w:r>
        <w:br w:type="page"/>
      </w:r>
    </w:p>
    <w:p>
      <w:pPr>
        <w:pStyle w:val="Normal"/>
        <w:ind w:firstLine="360"/>
        <w:jc w:val="both"/>
        <w:rPr/>
      </w:pPr>
      <w:r>
        <w:rPr/>
        <w:t>Щодо АН-2 доречні всі слова,  з префіксом най-, і не лише тому, що він найбільший у світі одномоторний біплан. Сімдесят років цей літак був найпопулярнішим у світі серед аеропланів такої конструкції, універсальним і надзвичайно потрібним в усіх галузях господарства. Він літав на різних висотах за будь-яких природно-кліматичних і погодних умов, зрошував ліси й обробляв добривами поля (якийсь час це були переважно посіви кукурудзи), доправляв пошту й вантажі, перевозив людей (від парашутистів до селян, бувало, разом зі свійськими тваринами), допомагав дістатися місця геологам, рятував життя мешканцям віддалених районів.</w:t>
      </w:r>
    </w:p>
    <w:p>
      <w:pPr>
        <w:pStyle w:val="Normal"/>
        <w:rPr/>
      </w:pPr>
      <w:r>
        <w:rPr/>
        <w:t>1. Що робило АН-2 найпопулярнішим у світі серед аеропланів?</w:t>
        <w:br/>
      </w:r>
      <w:r>
        <w:rPr>
          <w:b/>
        </w:rPr>
        <w:t>а) Його універсальність</w:t>
        <w:br/>
      </w:r>
      <w:r>
        <w:rPr/>
        <w:t>б) Його маневреність</w:t>
        <w:br/>
        <w:t>в) Його потужність</w:t>
        <w:br/>
        <w:t>г) Його швидкість</w:t>
        <w:br/>
      </w:r>
    </w:p>
    <w:p>
      <w:pPr>
        <w:pStyle w:val="Normal"/>
        <w:rPr/>
      </w:pPr>
      <w:r>
        <w:rPr/>
        <w:t>2. Що, відповідно до тексту, допомагало геологам дістатися місця?</w:t>
        <w:br/>
      </w:r>
      <w:r>
        <w:rPr>
          <w:b/>
        </w:rPr>
        <w:t>а) Літак АН-2</w:t>
        <w:br/>
      </w:r>
      <w:r>
        <w:rPr/>
        <w:t>б) Літак АН-2-100</w:t>
        <w:br/>
        <w:t>в) Парашути</w:t>
        <w:br/>
        <w:t>г) Вертоліт АН-2</w:t>
        <w:br/>
      </w:r>
    </w:p>
    <w:p>
      <w:pPr>
        <w:pStyle w:val="Normal"/>
        <w:rPr/>
      </w:pPr>
      <w:r>
        <w:rPr/>
        <w:t>3. Яку конструкцію було використано для АН-2?</w:t>
        <w:br/>
        <w:t>а) Чотиримоторний біплан</w:t>
        <w:br/>
        <w:t>б) Тримоторний біплан</w:t>
        <w:br/>
        <w:t>в) Двомоторний біплан</w:t>
        <w:br/>
      </w:r>
      <w:r>
        <w:rPr>
          <w:b/>
        </w:rPr>
        <w:t>г) Одномоторний біплан</w:t>
        <w:br/>
      </w:r>
    </w:p>
    <w:p>
      <w:pPr>
        <w:pStyle w:val="Normal"/>
        <w:rPr/>
      </w:pPr>
      <w:r>
        <w:rPr/>
        <w:t>4. Роль якого літака АН-2 НЕ виконував?</w:t>
        <w:br/>
        <w:t>а) Сільськогосподарського</w:t>
        <w:br/>
        <w:t>б) Транспортного</w:t>
        <w:br/>
        <w:t>в) Санітарного</w:t>
        <w:br/>
      </w:r>
      <w:r>
        <w:rPr>
          <w:b/>
        </w:rPr>
        <w:t>г) Спортивного</w:t>
        <w:br/>
      </w:r>
    </w:p>
    <w:p>
      <w:pPr>
        <w:pStyle w:val="Normal"/>
        <w:rPr/>
      </w:pPr>
      <w:r>
        <w:rPr/>
        <w:t>5. Протягом якого часу АН-2 залишався найпопулярнішим аеропланом у своїй категорії?</w:t>
        <w:br/>
      </w:r>
      <w:r>
        <w:rPr>
          <w:b/>
        </w:rPr>
        <w:t>а) 70 років</w:t>
        <w:br/>
      </w:r>
      <w:r>
        <w:rPr/>
        <w:t>б) 50 років</w:t>
        <w:br/>
        <w:t>в) 60 років</w:t>
        <w:br/>
        <w:t>г) 80 років</w:t>
        <w:br/>
      </w:r>
    </w:p>
    <w:p>
      <w:pPr>
        <w:pStyle w:val="Normal"/>
        <w:rPr/>
      </w:pPr>
      <w:r>
        <w:rPr/>
        <w:t>6. Хто НЕ був пасажирами АН-2, відповідно до тексту?</w:t>
        <w:br/>
      </w:r>
      <w:r>
        <w:rPr>
          <w:b/>
        </w:rPr>
        <w:t>а) Поштарі</w:t>
        <w:br/>
      </w:r>
      <w:r>
        <w:rPr/>
        <w:t>б) Селяни</w:t>
        <w:br/>
        <w:t>в) Парашутисти</w:t>
        <w:br/>
        <w:t>г) Геологи</w:t>
        <w:br/>
      </w:r>
    </w:p>
    <w:p>
      <w:pPr>
        <w:pStyle w:val="Normal"/>
        <w:rPr/>
      </w:pPr>
      <w:r>
        <w:rPr/>
        <w:t>7. Відповідно до написаного, як АН-2 допомагав мешканцям віддалених районів?</w:t>
        <w:br/>
        <w:t>а) Доправляв їжу та продовольчі товари</w:t>
        <w:br/>
        <w:t>б) Перевозив людей до більщ заселених місцин</w:t>
        <w:br/>
        <w:t>в) Допомагав дістатися додому</w:t>
        <w:br/>
      </w:r>
      <w:r>
        <w:rPr>
          <w:b/>
        </w:rPr>
        <w:t>г) Рятував їхні життя</w:t>
        <w:br/>
      </w:r>
    </w:p>
    <w:p>
      <w:pPr>
        <w:pStyle w:val="Normal"/>
        <w:rPr/>
      </w:pPr>
      <w:r>
        <w:rPr/>
        <w:t>8. Для чого використовували АН-2 у сільському господарстві?</w:t>
        <w:br/>
        <w:t>а) Для перевезення робітників</w:t>
        <w:br/>
      </w:r>
      <w:r>
        <w:rPr>
          <w:b/>
        </w:rPr>
        <w:t>б) Для обробки полів</w:t>
        <w:br/>
      </w:r>
      <w:r>
        <w:rPr/>
        <w:t>в) Для засівання полів</w:t>
        <w:br/>
        <w:t>г) Для транспортування врожаю</w:t>
        <w:br/>
      </w:r>
    </w:p>
    <w:p>
      <w:pPr>
        <w:pStyle w:val="Normal"/>
        <w:rPr/>
      </w:pPr>
      <w:r>
        <w:rPr/>
        <w:t>9. Що рятував АН-2?</w:t>
        <w:br/>
      </w:r>
      <w:r>
        <w:rPr>
          <w:b/>
        </w:rPr>
        <w:t>а) Життя</w:t>
        <w:br/>
      </w:r>
      <w:r>
        <w:rPr/>
        <w:t>б) Вантажі</w:t>
        <w:br/>
        <w:t>в) Кукурудзу</w:t>
        <w:br/>
        <w:t>г) Пошту</w:t>
        <w:br/>
      </w:r>
    </w:p>
    <w:p>
      <w:pPr>
        <w:pStyle w:val="Normal"/>
        <w:rPr/>
      </w:pPr>
      <w:r>
        <w:rPr/>
      </w:r>
      <w:r>
        <w:br w:type="page"/>
      </w:r>
    </w:p>
    <w:p>
      <w:pPr>
        <w:pStyle w:val="Normal"/>
        <w:ind w:firstLine="360"/>
        <w:jc w:val="both"/>
        <w:rPr/>
      </w:pPr>
      <w:r>
        <w:rPr/>
        <w:t>На початку 30-х років минулого століття біплани були чи не єдиним типом літака. Тихохідні, але доволі маневрові, вони мали надзвичайно короткі розбіг та зліт і таку ж посадку, здіймалися в повітря з будь-яких аеродромів та навіть із міських вулиць! У 1940 році Олег Антонов заявив про ідею сконструювати власний літак із такими ж характеристиками.</w:t>
        <w:br/>
        <w:t>Це була епоха яскравих рекордів і дальніх перельотів. Олег Антонов же прагнув побудувати машину не для досягнення найвищих результатів, а для повсякчасних потреб людини. Конструктор був упевнений в очевидній користі свого задуму, але несподівано проект було відхилено: запропоновану модель сприйняли як анахронізм. Передвоєнний час вимагав високих швидкостей, притаманних радше винищувачам, ніж транспортним літакам.</w:t>
        <w:br/>
        <w:t>Другу спробу реалізувати свій задум авіаконструктор здійснив уже після війни. У 1946 році він звернувся до Олександра Яковлєва – на той час заступника народного комісара авіаційної промисловості. Пропозиція О. Антонова знову не потрапляла до авіаційного тренду, адже наставав час реактивної ери. Та несподівано О. Яковлєв, який у країні опікувався дослідним літакобудуванням, затвердив проект.</w:t>
        <w:br/>
        <w:t>Олег Антонов запропонував модель із двигуном, що розвивав би швидкість до 300 км/год. А ще цей біплан міг брати на борт від 800 до 1500 кілограмів вантажу або ж 12 пасажирів. Поєднання таких характеристик надавало літаку великі переваги порівняно з іншими транспортними тихоходами.</w:t>
        <w:br/>
        <w:t>Лише рік знадобився для створення першого дослідного зразка: 31 серпня 1947 року літак успішно здійснив тріумфальний політ. Інакше й бути не могло, адже в одній машині О. Антонов поєднав відразу кілька важливих характеристик: простоту, невибагливість і надійність. Невдовзі серійне виробництво АН-2 було розпочато на Київському авіаційному заводі.</w:t>
      </w:r>
    </w:p>
    <w:p>
      <w:pPr>
        <w:pStyle w:val="Normal"/>
        <w:rPr/>
      </w:pPr>
      <w:r>
        <w:rPr/>
        <w:t>1. Що з переліку НЕ було перевагою біпланів початку ХХ ст.?</w:t>
        <w:br/>
      </w:r>
      <w:r>
        <w:rPr>
          <w:b/>
        </w:rPr>
        <w:t>а) Висока швидкість</w:t>
        <w:br/>
      </w:r>
      <w:r>
        <w:rPr/>
        <w:t>б) Короткий розбіг, зліт та посадка</w:t>
        <w:br/>
        <w:t>в) Достатня маневреність</w:t>
        <w:br/>
        <w:t>г) Невибагливість</w:t>
        <w:br/>
      </w:r>
    </w:p>
    <w:p>
      <w:pPr>
        <w:pStyle w:val="Normal"/>
        <w:rPr/>
      </w:pPr>
      <w:r>
        <w:rPr/>
        <w:t>2. Коли відбувся перший політ дослідного зразка літака Олега Антонова?</w:t>
        <w:br/>
      </w:r>
      <w:r>
        <w:rPr>
          <w:b/>
        </w:rPr>
        <w:t>а) 31 серпня 1947 року</w:t>
        <w:br/>
      </w:r>
      <w:r>
        <w:rPr/>
        <w:t>б) 31 серпня 1940 року</w:t>
        <w:br/>
        <w:t>в) 31 серпня 1946 року</w:t>
        <w:br/>
        <w:t>г) 31 серпня 1948 року</w:t>
        <w:br/>
      </w:r>
    </w:p>
    <w:p>
      <w:pPr>
        <w:pStyle w:val="Normal"/>
        <w:rPr/>
      </w:pPr>
      <w:r>
        <w:rPr/>
        <w:t>3. Коли відбувся перший політ дослідного зразка літака Олега Антонова?</w:t>
        <w:br/>
        <w:t>а) 1 серпня 1947 року</w:t>
        <w:br/>
        <w:t>б) 13 серпня 1947 року</w:t>
        <w:br/>
        <w:t>в) 30 серпня 1947 року</w:t>
        <w:br/>
      </w:r>
      <w:r>
        <w:rPr>
          <w:b/>
        </w:rPr>
        <w:t>г) 31 серпня 1947 року</w:t>
        <w:br/>
      </w:r>
    </w:p>
    <w:p>
      <w:pPr>
        <w:pStyle w:val="Normal"/>
        <w:rPr/>
      </w:pPr>
      <w:r>
        <w:rPr/>
        <w:t>4. Коли відбувся перший політ дослідного зразка літака Олега Антонова?</w:t>
        <w:br/>
        <w:t>а) До початку Другої світової війни</w:t>
        <w:br/>
        <w:t>б) Під час Другої світової війни</w:t>
        <w:br/>
      </w:r>
      <w:r>
        <w:rPr>
          <w:b/>
        </w:rPr>
        <w:t>в) Після завершення Другої світової війни</w:t>
        <w:br/>
      </w:r>
    </w:p>
    <w:p>
      <w:pPr>
        <w:pStyle w:val="Normal"/>
        <w:rPr/>
      </w:pPr>
      <w:r>
        <w:rPr/>
        <w:t>5. Хто обіймав посаду заступника народного комісара авіаційної промисловості після війни?</w:t>
        <w:br/>
        <w:t>а) Олег Яковлєв</w:t>
        <w:br/>
      </w:r>
      <w:r>
        <w:rPr>
          <w:b/>
        </w:rPr>
        <w:t>б) Олександр Яковлєв</w:t>
        <w:br/>
      </w:r>
      <w:r>
        <w:rPr/>
        <w:t>в) Олександр Антонов</w:t>
        <w:br/>
        <w:t>г) Олег Антонов</w:t>
        <w:br/>
      </w:r>
    </w:p>
    <w:p>
      <w:pPr>
        <w:pStyle w:val="Normal"/>
        <w:rPr/>
      </w:pPr>
      <w:r>
        <w:rPr/>
        <w:t>6. Хто обіймав посаду заступника народного комісара авіаційної промисловості після війни?</w:t>
        <w:br/>
      </w:r>
      <w:r>
        <w:rPr>
          <w:b/>
        </w:rPr>
        <w:t>а) Олександр Яковлєв</w:t>
        <w:br/>
      </w:r>
      <w:r>
        <w:rPr/>
        <w:t>б) Олег Антонов</w:t>
        <w:br/>
        <w:t>в) Ігор Сікорський</w:t>
        <w:br/>
        <w:t>г) Сергій Корольов</w:t>
        <w:br/>
      </w:r>
    </w:p>
    <w:p>
      <w:pPr>
        <w:pStyle w:val="Normal"/>
        <w:rPr/>
      </w:pPr>
      <w:r>
        <w:rPr/>
        <w:t>7. За який період часу було виготовлено перший дослідний зразок літака Олега Антонова?</w:t>
        <w:br/>
      </w:r>
      <w:r>
        <w:rPr>
          <w:b/>
        </w:rPr>
        <w:t>а) Рік</w:t>
        <w:br/>
      </w:r>
      <w:r>
        <w:rPr/>
        <w:t>б) День</w:t>
        <w:br/>
        <w:t>в) Місяць</w:t>
        <w:br/>
        <w:t>г) Тиждень</w:t>
        <w:br/>
      </w:r>
    </w:p>
    <w:p>
      <w:pPr>
        <w:pStyle w:val="Normal"/>
        <w:rPr/>
      </w:pPr>
      <w:r>
        <w:rPr/>
        <w:t>8. За який період часу було виготовлено перший дослідний зразок літака Олега Антонова?</w:t>
        <w:br/>
        <w:t>а) П'ять років</w:t>
        <w:br/>
        <w:t>б) Три роки</w:t>
        <w:br/>
        <w:t>в) Два роки</w:t>
        <w:br/>
      </w:r>
      <w:r>
        <w:rPr>
          <w:b/>
        </w:rPr>
        <w:t>г) Один рік</w:t>
        <w:br/>
      </w:r>
    </w:p>
    <w:p>
      <w:pPr>
        <w:pStyle w:val="Normal"/>
        <w:rPr/>
      </w:pPr>
      <w:r>
        <w:rPr/>
        <w:t>9. На якому заводі відбувалося серійне виробництво АН-2?</w:t>
        <w:br/>
      </w:r>
      <w:r>
        <w:rPr>
          <w:b/>
        </w:rPr>
        <w:t>а) Київському</w:t>
        <w:br/>
      </w:r>
      <w:r>
        <w:rPr/>
        <w:t>б) Вінницькому</w:t>
        <w:br/>
        <w:t>в) Лондонському</w:t>
        <w:br/>
        <w:t>г) Московському</w:t>
        <w:br/>
        <w:t>ґ) Нью-Йоркському</w:t>
        <w:br/>
        <w:t>д) Харківському</w:t>
        <w:br/>
      </w:r>
    </w:p>
    <w:p>
      <w:pPr>
        <w:pStyle w:val="Normal"/>
        <w:rPr/>
      </w:pPr>
      <w:r>
        <w:rPr/>
        <w:t>10. Із якою метою О.Антонов прагнув сконструювати свій літак?</w:t>
        <w:br/>
        <w:t>а) Встановити новий рекорд</w:t>
        <w:br/>
        <w:t>б) Мати можливість перелітати на інший континент</w:t>
        <w:br/>
      </w:r>
      <w:r>
        <w:rPr>
          <w:b/>
        </w:rPr>
        <w:t>в) Задовольнити повсякчасні потреби людини</w:t>
        <w:br/>
      </w:r>
      <w:r>
        <w:rPr/>
        <w:t>г) Поповнити аерофлот вітчизняним швидкісним літаком</w:t>
        <w:br/>
      </w:r>
    </w:p>
    <w:p>
      <w:pPr>
        <w:pStyle w:val="Normal"/>
        <w:rPr/>
      </w:pPr>
      <w:r>
        <w:rPr/>
        <w:t>11. Як ставився сам О.Антонов до ідеї розробки власного літака?</w:t>
        <w:br/>
      </w:r>
      <w:r>
        <w:rPr>
          <w:b/>
        </w:rPr>
        <w:t>а) Із упевненістю</w:t>
        <w:br/>
      </w:r>
      <w:r>
        <w:rPr/>
        <w:t>б) Із нерозумінням</w:t>
        <w:br/>
        <w:t>в) Із обережністю</w:t>
        <w:br/>
        <w:t>г) Із страхом</w:t>
        <w:br/>
      </w:r>
    </w:p>
    <w:p>
      <w:pPr>
        <w:pStyle w:val="Normal"/>
        <w:rPr/>
      </w:pPr>
      <w:r>
        <w:rPr/>
        <w:t>12. Які літаки були найбільш затребуваними у період, коли О.Антонов уперше запропонував власну модель?</w:t>
        <w:br/>
        <w:t>а) Транспортні</w:t>
        <w:br/>
        <w:t>б) Винищувачі</w:t>
        <w:br/>
        <w:t>в) Навчальні</w:t>
        <w:br/>
        <w:t>г) Розвідні</w:t>
        <w:br/>
        <w:t>ґ) Пасажирські</w:t>
        <w:br/>
        <w:t>д) Штурмовики</w:t>
        <w:br/>
      </w:r>
    </w:p>
    <w:p>
      <w:pPr>
        <w:pStyle w:val="Normal"/>
        <w:rPr/>
      </w:pPr>
      <w:r>
        <w:rPr/>
        <w:t>13. Як ставився сам О.Антонов до ідеї розробки власного літака?</w:t>
        <w:br/>
        <w:t>а) Як до анахронізму</w:t>
        <w:br/>
      </w:r>
      <w:r>
        <w:rPr>
          <w:b/>
        </w:rPr>
        <w:t>б) Як до виробу, що принесе користь</w:t>
        <w:br/>
      </w:r>
      <w:r>
        <w:rPr/>
        <w:t>в) Як до можливості встановити рекорди</w:t>
        <w:br/>
        <w:t>г) Як до захоплення поза основною роботою</w:t>
        <w:br/>
      </w:r>
    </w:p>
    <w:p>
      <w:pPr>
        <w:pStyle w:val="Normal"/>
        <w:rPr/>
      </w:pPr>
      <w:r>
        <w:rPr/>
        <w:t>14. Коли було схвалено задум О.Антонова щодо розробки власного літака?</w:t>
        <w:br/>
        <w:t>а) До війни</w:t>
        <w:br/>
        <w:t>б) Протягом війни</w:t>
        <w:br/>
      </w:r>
      <w:r>
        <w:rPr>
          <w:b/>
        </w:rPr>
        <w:t>в) Після війни</w:t>
        <w:br/>
      </w:r>
    </w:p>
    <w:p>
      <w:pPr>
        <w:pStyle w:val="Normal"/>
        <w:rPr/>
      </w:pPr>
      <w:r>
        <w:rPr/>
        <w:t>15. Якою галуззю авіаційної промисловості займався О. Яковлєв?</w:t>
        <w:br/>
      </w:r>
      <w:r>
        <w:rPr>
          <w:b/>
        </w:rPr>
        <w:t>а) Дослідним літакобудуванням</w:t>
        <w:br/>
      </w:r>
      <w:r>
        <w:rPr/>
        <w:t>б) Цивільною авіацією</w:t>
        <w:br/>
        <w:t>в) Військовими літаками</w:t>
        <w:br/>
        <w:t>г) Спеціальними літаками</w:t>
        <w:br/>
      </w:r>
    </w:p>
    <w:p>
      <w:pPr>
        <w:pStyle w:val="Normal"/>
        <w:rPr/>
      </w:pPr>
      <w:r>
        <w:rPr/>
        <w:t>16. З якої спроби задум О.Антонова щодо розробки власного літака було схвалено?</w:t>
        <w:br/>
        <w:t>а) З першої</w:t>
        <w:br/>
      </w:r>
      <w:r>
        <w:rPr>
          <w:b/>
        </w:rPr>
        <w:t>б) З другої</w:t>
        <w:br/>
      </w:r>
      <w:r>
        <w:rPr/>
        <w:t>в) З третьої</w:t>
        <w:br/>
        <w:t>г) З четвертої</w:t>
        <w:br/>
      </w:r>
    </w:p>
    <w:p>
      <w:pPr>
        <w:pStyle w:val="Normal"/>
        <w:rPr/>
      </w:pPr>
      <w:r>
        <w:rPr/>
        <w:t>17. Що літак розробки О.Антонова міг мати на борту?</w:t>
        <w:br/>
        <w:t>а) 300-800 кілограмів вантажу та 15 пасажирів</w:t>
        <w:br/>
        <w:t>б) 300-800 кілограмів вантажу або 15 пасажирів</w:t>
        <w:br/>
        <w:t>в) 800-1500 кілограмів вантажу та 12 пасажирів</w:t>
        <w:br/>
      </w:r>
      <w:r>
        <w:rPr>
          <w:b/>
        </w:rPr>
        <w:t>г) 800-1500 кілограмів вантажу або 12 пасажирів</w:t>
        <w:br/>
      </w:r>
    </w:p>
    <w:p>
      <w:pPr>
        <w:pStyle w:val="Normal"/>
        <w:rPr/>
      </w:pPr>
      <w:r>
        <w:rPr/>
        <w:t>18. Яку максимальну швидкість мав розвивати літак сконструйований О.Антоновим?</w:t>
        <w:br/>
        <w:t>а) 150 км/год</w:t>
        <w:br/>
      </w:r>
      <w:r>
        <w:rPr>
          <w:b/>
        </w:rPr>
        <w:t>б) 300 км/год</w:t>
        <w:br/>
      </w:r>
      <w:r>
        <w:rPr/>
        <w:t>в) 500 км/год</w:t>
        <w:br/>
        <w:t>г) 800 км/год</w:t>
        <w:br/>
      </w:r>
    </w:p>
    <w:p>
      <w:pPr>
        <w:pStyle w:val="Normal"/>
        <w:rPr/>
      </w:pPr>
      <w:r>
        <w:rPr/>
        <w:t>19. Скільки часу минуло від появи в О.Антонова ідеї розробки власного літака до першого польоту цього літака?</w:t>
        <w:br/>
        <w:t>а) 1 рік</w:t>
        <w:br/>
        <w:t>б) 6 років</w:t>
        <w:br/>
      </w:r>
      <w:r>
        <w:rPr>
          <w:b/>
        </w:rPr>
        <w:t>в) 7 років</w:t>
        <w:br/>
      </w:r>
      <w:r>
        <w:rPr/>
        <w:t>г) Близько 15 років</w:t>
        <w:br/>
      </w:r>
    </w:p>
    <w:p>
      <w:pPr>
        <w:pStyle w:val="Normal"/>
        <w:rPr/>
      </w:pPr>
      <w:r>
        <w:rPr/>
      </w:r>
      <w:r>
        <w:br w:type="page"/>
      </w:r>
    </w:p>
    <w:p>
      <w:pPr>
        <w:pStyle w:val="Normal"/>
        <w:ind w:firstLine="360"/>
        <w:jc w:val="both"/>
        <w:rPr/>
      </w:pPr>
      <w:r>
        <w:rPr/>
        <w:t>Сьогодні в музеї ДП «АНТОНОВ» експонують численні модифікації АН-2. Одна з них, не «перевзуваючись», здійснює посадку як на ґрунт, так і на воду, а заміна шасі на лижі дає змогу їй приземлятися ще й на сніг. Справжній «усюдиліт»! Також створено нове втілення цього довгожителя – АН-2-100. У нього дещо гостріший ніс, під яким розміщено в півтора раза потужніший двигун українського виробництва. Завдяки цьому в біплана більші вантажопідйомність і висота польотів, зросла й швидкість. Ця модель уже встановила світовий рекорд із підйому найбільшої ваги для машин такого класу: три тонни двісті кілограмів на висоту майже 3 кілометри за 12 секунд. Натомість звичайний АН-2 піднімає удвічі менший вантаж та ще й у два рази довше. Ба більше, новий АН працює на дешевшому авіаційному пальному порівняно з іншими «залізними птахами».</w:t>
      </w:r>
    </w:p>
    <w:p>
      <w:pPr>
        <w:pStyle w:val="Normal"/>
        <w:rPr/>
      </w:pPr>
      <w:r>
        <w:rPr/>
        <w:t>1. Чим вирізняється АН-2-100 порівняно з іншими модифікаціями АН-2?</w:t>
        <w:br/>
      </w:r>
      <w:r>
        <w:rPr>
          <w:b/>
        </w:rPr>
        <w:t>а) Гострішим носом, потужнішим двигуном</w:t>
        <w:br/>
      </w:r>
      <w:r>
        <w:rPr/>
        <w:t>б) Здатністю «перевзуватися», потужнішим двигуном</w:t>
        <w:br/>
        <w:t>в) Гострішим носом, здатністю «перевзуватися»</w:t>
        <w:br/>
        <w:t>г) Гострішим носом, слабшим двигуном</w:t>
        <w:br/>
        <w:t>ґ) Здатністю «перевзуватися», слабшим двигуном</w:t>
        <w:br/>
      </w:r>
    </w:p>
    <w:p>
      <w:pPr>
        <w:pStyle w:val="Normal"/>
        <w:rPr/>
      </w:pPr>
      <w:r>
        <w:rPr/>
        <w:t>2. Чим вирізняється АН-2-100 порівняно з іншими модифікаціями АН-2?</w:t>
        <w:br/>
      </w:r>
      <w:r>
        <w:rPr>
          <w:b/>
        </w:rPr>
        <w:t>а) Формою носа та потужністю</w:t>
        <w:br/>
      </w:r>
      <w:r>
        <w:rPr/>
        <w:t>б) Формою носа та вантажопідйомністю</w:t>
        <w:br/>
        <w:t>в) Потужністю та вантажопідйомністю</w:t>
        <w:br/>
        <w:t>г) Швидкістю та потужністю</w:t>
        <w:br/>
        <w:t>ґ) Швидкістю та вантажопідйомністю</w:t>
        <w:br/>
        <w:t>д) Формою носа та швидкістю</w:t>
        <w:br/>
      </w:r>
    </w:p>
    <w:p>
      <w:pPr>
        <w:pStyle w:val="Normal"/>
        <w:rPr/>
      </w:pPr>
      <w:r>
        <w:rPr/>
        <w:t>3. Що дає змогу АН-2 приземлятися на сніг?</w:t>
        <w:br/>
      </w:r>
      <w:r>
        <w:rPr>
          <w:b/>
        </w:rPr>
        <w:t>а) Заміна шасі на лижі</w:t>
        <w:br/>
      </w:r>
      <w:r>
        <w:rPr/>
        <w:t>б) Спеціальне покриття шасі</w:t>
        <w:br/>
        <w:t>в) Спеціальне покриття корпусу</w:t>
        <w:br/>
        <w:t>г) Заміна шасі на ковзани</w:t>
        <w:br/>
      </w:r>
    </w:p>
    <w:p>
      <w:pPr>
        <w:pStyle w:val="Normal"/>
        <w:rPr/>
      </w:pPr>
      <w:r>
        <w:rPr/>
        <w:t>4. Який вантаж може підняти АН-2-100?</w:t>
        <w:br/>
        <w:t>а) Двісті кілограмів</w:t>
        <w:br/>
        <w:t>б) Дві тонни</w:t>
        <w:br/>
        <w:t>в) Дві тонни триста кілограмів</w:t>
        <w:br/>
        <w:t>г) Три тонни</w:t>
        <w:br/>
      </w:r>
      <w:r>
        <w:rPr>
          <w:b/>
        </w:rPr>
        <w:t>ґ) Три тонни двісті кілограмів</w:t>
        <w:br/>
      </w:r>
    </w:p>
    <w:p>
      <w:pPr>
        <w:pStyle w:val="Normal"/>
        <w:rPr/>
      </w:pPr>
      <w:r>
        <w:rPr/>
        <w:t>5. Який вантаж може підняти АН-2-100?</w:t>
        <w:br/>
        <w:t>а) 200 кг</w:t>
        <w:br/>
        <w:t>б) 2000 кг</w:t>
        <w:br/>
        <w:t>в) 2300 кг</w:t>
        <w:br/>
        <w:t>г) 3000 кг</w:t>
        <w:br/>
      </w:r>
      <w:r>
        <w:rPr>
          <w:b/>
        </w:rPr>
        <w:t>ґ) 3200 кг</w:t>
        <w:br/>
      </w:r>
    </w:p>
    <w:p>
      <w:pPr>
        <w:pStyle w:val="Normal"/>
        <w:rPr/>
      </w:pPr>
      <w:r>
        <w:rPr/>
        <w:t>6. Який вантаж може підняти АН-2-100?</w:t>
        <w:br/>
        <w:t>а) 200 кг</w:t>
        <w:br/>
        <w:t>б) 2 т</w:t>
        <w:br/>
        <w:t>в) 2,3 т</w:t>
        <w:br/>
        <w:t>г) 3 т</w:t>
        <w:br/>
      </w:r>
      <w:r>
        <w:rPr>
          <w:b/>
        </w:rPr>
        <w:t>ґ) 3,2 т</w:t>
        <w:br/>
      </w:r>
    </w:p>
    <w:p>
      <w:pPr>
        <w:pStyle w:val="Normal"/>
        <w:rPr/>
      </w:pPr>
      <w:r>
        <w:rPr/>
        <w:t>7. Який вантаж може підняти АН-2-100?</w:t>
        <w:br/>
        <w:t>а) Менше трьох тонн</w:t>
        <w:br/>
        <w:t>б) Три тонни</w:t>
        <w:br/>
      </w:r>
      <w:r>
        <w:rPr>
          <w:b/>
        </w:rPr>
        <w:t>в) Більше трьох тонн</w:t>
        <w:br/>
      </w:r>
    </w:p>
    <w:p>
      <w:pPr>
        <w:pStyle w:val="Normal"/>
        <w:rPr/>
      </w:pPr>
      <w:r>
        <w:rPr/>
        <w:t>8. Який вантаж може підняти АН-2-100?</w:t>
        <w:br/>
        <w:t>а) Менше 3 тонн</w:t>
        <w:br/>
        <w:t>б) 3 тонни</w:t>
        <w:br/>
      </w:r>
      <w:r>
        <w:rPr>
          <w:b/>
        </w:rPr>
        <w:t>в) Більше 3 тонн</w:t>
        <w:br/>
      </w:r>
    </w:p>
    <w:p>
      <w:pPr>
        <w:pStyle w:val="Normal"/>
        <w:rPr/>
      </w:pPr>
      <w:r>
        <w:rPr/>
        <w:t>9. Де експонують АН-2 та його модифікації?</w:t>
        <w:br/>
      </w:r>
      <w:r>
        <w:rPr>
          <w:b/>
        </w:rPr>
        <w:t>а) У музеї ДП «АНТОНОВ»</w:t>
        <w:br/>
      </w:r>
      <w:r>
        <w:rPr/>
        <w:t>б) На літному полі «АНТОНОВ»</w:t>
        <w:br/>
        <w:t>в) На авіаційному заводі ДП «АНТОНОВ»</w:t>
        <w:br/>
        <w:t>г) В авіаційному університеті</w:t>
        <w:br/>
      </w:r>
    </w:p>
    <w:p>
      <w:pPr>
        <w:pStyle w:val="Normal"/>
        <w:rPr/>
      </w:pPr>
      <w:r>
        <w:rPr/>
        <w:t>10. За яким параметром АН-2-100 є рекордсменом серед машин свого класу?</w:t>
        <w:br/>
        <w:t>а) За кількістю модифікаціій</w:t>
        <w:br/>
      </w:r>
      <w:r>
        <w:rPr>
          <w:b/>
        </w:rPr>
        <w:t>б) За вантажопідйомністю</w:t>
        <w:br/>
      </w:r>
      <w:r>
        <w:rPr/>
        <w:t>в) За швидкістю зльоту</w:t>
        <w:br/>
        <w:t>г) За висотою польоту</w:t>
        <w:br/>
      </w:r>
    </w:p>
    <w:p>
      <w:pPr>
        <w:pStyle w:val="Normal"/>
        <w:rPr/>
      </w:pPr>
      <w:r>
        <w:rPr/>
        <w:t>11. Який час потрібен АН-2-100 для підйому вантажу вагою три тонни двісті кілограмів на висоту до 3 кілометрів?</w:t>
        <w:br/>
        <w:t>а) 3 секунди</w:t>
        <w:br/>
        <w:t>б) 6 секунд</w:t>
        <w:br/>
      </w:r>
      <w:r>
        <w:rPr>
          <w:b/>
        </w:rPr>
        <w:t>в) 12 секунд</w:t>
        <w:br/>
      </w:r>
      <w:r>
        <w:rPr/>
        <w:t>г) 24 секунди</w:t>
        <w:br/>
      </w:r>
    </w:p>
    <w:p>
      <w:pPr>
        <w:pStyle w:val="Normal"/>
        <w:rPr/>
      </w:pPr>
      <w:r>
        <w:rPr/>
        <w:t>12. На які поверхні, відповідно до тексту, здатні приземлятися модифіковані літаки АН-2?</w:t>
        <w:br/>
      </w:r>
      <w:r>
        <w:rPr>
          <w:b/>
        </w:rPr>
        <w:t>а) На ґрунт, воду, сніг</w:t>
        <w:br/>
      </w:r>
      <w:r>
        <w:rPr/>
        <w:t>б) На глину, пісок, воду</w:t>
        <w:br/>
        <w:t>в) На камінь, воду, сніг</w:t>
        <w:br/>
        <w:t>г) На ґрунт, пісок, камінь</w:t>
        <w:br/>
      </w:r>
    </w:p>
    <w:p>
      <w:pPr>
        <w:pStyle w:val="Normal"/>
        <w:rPr/>
      </w:pPr>
      <w:r>
        <w:rPr/>
        <w:t>13. Який з літаків має кращі технічні характеристики?</w:t>
        <w:br/>
        <w:t>а) АН-2</w:t>
        <w:br/>
        <w:t>б) АН-2-100</w:t>
        <w:br/>
      </w:r>
    </w:p>
    <w:p>
      <w:pPr>
        <w:pStyle w:val="Normal"/>
        <w:rPr/>
      </w:pPr>
      <w:r>
        <w:rPr/>
        <w:t>14. За який час звичайний АН-2 здатний підняти вантаж вагою одна тонна шістсот кілограмів на висоту 3 кілометри?</w:t>
        <w:br/>
        <w:t>а) За 6 секунд</w:t>
        <w:br/>
        <w:t>б) За 12 секінд</w:t>
        <w:br/>
        <w:t>в) За 18 секунд</w:t>
        <w:br/>
      </w:r>
      <w:r>
        <w:rPr>
          <w:b/>
        </w:rPr>
        <w:t>г) За 24 секунди</w:t>
        <w:br/>
      </w:r>
    </w:p>
    <w:p>
      <w:pPr>
        <w:pStyle w:val="Normal"/>
        <w:rPr/>
      </w:pPr>
      <w:r>
        <w:rPr/>
        <w:t>15. На які поверхні, відповідно до тексту, здатні приземлятися модифіковані літаки АН-2?</w:t>
        <w:br/>
        <w:t>а) Тільки на ґрунт</w:t>
        <w:br/>
        <w:t>б) Тільки на воду</w:t>
        <w:br/>
        <w:t>в) Тільки на сніг</w:t>
        <w:br/>
        <w:t>г) На ґрунт, воду</w:t>
        <w:br/>
        <w:t>ґ) На воду, сніг</w:t>
        <w:br/>
        <w:t>д) На ґрунт, сніг</w:t>
        <w:br/>
      </w:r>
      <w:r>
        <w:rPr>
          <w:b/>
        </w:rPr>
        <w:t>е) На ґрунт, воду, сніг</w:t>
        <w:br/>
      </w:r>
    </w:p>
    <w:p>
      <w:pPr>
        <w:pStyle w:val="Normal"/>
        <w:rPr/>
      </w:pPr>
      <w:r>
        <w:rPr/>
        <w:t>16. Що можна побачити в музеї ДП «АНТОНОВ»?</w:t>
        <w:br/>
      </w:r>
      <w:r>
        <w:rPr>
          <w:b/>
        </w:rPr>
        <w:t>а) Модифікації літака АН-2</w:t>
        <w:br/>
      </w:r>
      <w:r>
        <w:rPr/>
        <w:t>б) АН-2 різних років виробництва</w:t>
        <w:br/>
        <w:t>в) Колекцію біпланів різних країн</w:t>
        <w:br/>
        <w:t>г) Процес виробництва АН-2 та модифікацій</w:t>
        <w:br/>
      </w:r>
    </w:p>
    <w:p>
      <w:pPr>
        <w:pStyle w:val="Normal"/>
        <w:rPr/>
      </w:pPr>
      <w:r>
        <w:rPr/>
        <w:t>17. Що можна зробити в музеї ДП «АНТОНОВ»?</w:t>
        <w:br/>
        <w:t>а) Політати на літаках АН-2 або його модифікаціях</w:t>
        <w:br/>
      </w:r>
      <w:r>
        <w:rPr>
          <w:b/>
        </w:rPr>
        <w:t>б) Побачити модифікації літака АН-2</w:t>
        <w:br/>
      </w:r>
      <w:r>
        <w:rPr/>
        <w:t>в) Взяти участь у майстер-класі з керування літаком</w:t>
        <w:br/>
        <w:t>г) Поспілкуватися з розробниками модифікацій АН-2</w:t>
        <w:br/>
      </w:r>
    </w:p>
    <w:p>
      <w:pPr>
        <w:pStyle w:val="Normal"/>
        <w:rPr/>
      </w:pPr>
      <w:r>
        <w:rPr/>
        <w:t>18. Що вплинуло на вантажопідйомність, висоту та швидкість польотів АН-2-100?</w:t>
        <w:br/>
        <w:t>а) Зміна двигуна та довжини крил</w:t>
        <w:br/>
      </w:r>
      <w:r>
        <w:rPr>
          <w:b/>
        </w:rPr>
        <w:t>б) Зміна двигуна та форми носа</w:t>
        <w:br/>
      </w:r>
      <w:r>
        <w:rPr/>
        <w:t>в) Зміна матеріалу для корпуса та форми носа</w:t>
        <w:br/>
        <w:t>г) Зміна матеріалу для корпуса та довжини крил</w:t>
        <w:br/>
      </w:r>
    </w:p>
    <w:p>
      <w:pPr>
        <w:pStyle w:val="Normal"/>
        <w:rPr/>
      </w:pPr>
      <w:r>
        <w:rPr/>
        <w:t>19. Чому автор називає одну з версій АН-2 «усюдилітом»?</w:t>
        <w:br/>
      </w:r>
      <w:r>
        <w:rPr>
          <w:b/>
        </w:rPr>
        <w:t>а) Через його пристосованість до приземлення на різні поверхні</w:t>
        <w:br/>
      </w:r>
      <w:r>
        <w:rPr/>
        <w:t>б) Через його пристосованість до зльоту з різних поверхонь</w:t>
        <w:br/>
        <w:t>в) Через те, що він може літати на різних висотах</w:t>
        <w:br/>
        <w:t>г) Через те, що його використовують у різних країнах світу</w:t>
        <w:br/>
      </w:r>
    </w:p>
    <w:p>
      <w:pPr>
        <w:pStyle w:val="Normal"/>
        <w:rPr/>
      </w:pPr>
      <w:r>
        <w:rPr/>
      </w:r>
      <w:r>
        <w:br w:type="page"/>
      </w:r>
    </w:p>
    <w:p>
      <w:pPr>
        <w:pStyle w:val="Normal"/>
        <w:ind w:firstLine="360"/>
        <w:jc w:val="both"/>
        <w:rPr/>
      </w:pPr>
      <w:r>
        <w:rPr/>
        <w:t>Якось у Парижі меценат закупив 250 велосипедів і розкидав їх по місту. Кожен охочий міг узяти двоколісний транспортний засіб і доїхати туди, куди потрібно, а потім залишити його там для наступного подорожнього… Згодом схожий рух набув популярності й з іншими речами. У 2001 році в американського інтернет-технолога Рона Хорнбекера з’явилася ідея буккросингу (з англ. bоок – книга, crossing — рух). На одному із сайтів він прочитав про систему циркуляції по всьому світу залишених фотоапаратів і вирішив повторити цей експеримент з іншими речами. Тоді ж поклав 20 книг у холі одного готелю. А за півроку було вже 300 активістів, які «відпускали» своїх друкованих друзів у подорож…</w:t>
      </w:r>
    </w:p>
    <w:p>
      <w:pPr>
        <w:pStyle w:val="Normal"/>
        <w:rPr/>
      </w:pPr>
      <w:r>
        <w:rPr/>
        <w:t>1. Що закупив меценат у Парижі?</w:t>
        <w:br/>
        <w:t>а) А. Автомобілі</w:t>
        <w:br/>
      </w:r>
      <w:r>
        <w:rPr>
          <w:b/>
        </w:rPr>
        <w:t>б) Б. Велосипеди</w:t>
        <w:br/>
      </w:r>
    </w:p>
    <w:p>
      <w:pPr>
        <w:pStyle w:val="Normal"/>
        <w:rPr/>
      </w:pPr>
      <w:r>
        <w:rPr/>
        <w:t>2. Що придумав Рон Хорнбекер?</w:t>
        <w:br/>
      </w:r>
      <w:r>
        <w:rPr>
          <w:b/>
        </w:rPr>
        <w:t>а) Циркуляцію книг</w:t>
        <w:br/>
      </w:r>
      <w:r>
        <w:rPr/>
        <w:t>б) Циркуляцію велосипедів</w:t>
        <w:br/>
        <w:t>в) Циркуляцію фотоапаратів</w:t>
        <w:br/>
      </w:r>
    </w:p>
    <w:p>
      <w:pPr>
        <w:pStyle w:val="Normal"/>
        <w:rPr/>
      </w:pPr>
      <w:r>
        <w:rPr/>
        <w:t>3. Скільки активістів займалися буккросингом через півроку після його заснування?</w:t>
        <w:br/>
      </w:r>
      <w:r>
        <w:rPr>
          <w:b/>
        </w:rPr>
        <w:t>а) 300</w:t>
        <w:br/>
      </w:r>
      <w:r>
        <w:rPr/>
        <w:t>б) 20</w:t>
        <w:br/>
        <w:t>в) 250</w:t>
        <w:br/>
        <w:t>г) 320</w:t>
        <w:br/>
      </w:r>
    </w:p>
    <w:p>
      <w:pPr>
        <w:pStyle w:val="Normal"/>
        <w:rPr/>
      </w:pPr>
      <w:r>
        <w:rPr/>
        <w:t>4. Який траспортний засіб закупив французький меценат?</w:t>
        <w:br/>
      </w:r>
      <w:r>
        <w:rPr>
          <w:b/>
        </w:rPr>
        <w:t>а) Велосипеди</w:t>
        <w:br/>
      </w:r>
      <w:r>
        <w:rPr/>
        <w:t>б) Автомобілі</w:t>
        <w:br/>
        <w:t>в) Трамваї</w:t>
        <w:br/>
        <w:t>г) Самокати</w:t>
        <w:br/>
      </w:r>
    </w:p>
    <w:p>
      <w:pPr>
        <w:pStyle w:val="Normal"/>
        <w:rPr/>
      </w:pPr>
      <w:r>
        <w:rPr/>
        <w:t>5. Що Рон зробив у холі готелю?</w:t>
        <w:br/>
      </w:r>
      <w:r>
        <w:rPr>
          <w:b/>
        </w:rPr>
        <w:t>а) Поклав книги</w:t>
        <w:br/>
      </w:r>
      <w:r>
        <w:rPr/>
        <w:t>б) Залишив фотоапарати</w:t>
        <w:br/>
        <w:t>в) Зібрав активістів</w:t>
        <w:br/>
        <w:t>г) Розкидав велосипеди</w:t>
        <w:br/>
      </w:r>
    </w:p>
    <w:p>
      <w:pPr>
        <w:pStyle w:val="Normal"/>
        <w:rPr/>
      </w:pPr>
      <w:r>
        <w:rPr/>
        <w:t>6. Циркуляція чого надихнула Рона Хорнбекера на втілення ідеї буккросингу?</w:t>
        <w:br/>
        <w:t>а) Велописпедів</w:t>
        <w:br/>
      </w:r>
      <w:r>
        <w:rPr>
          <w:b/>
        </w:rPr>
        <w:t>б) Фотоапаратів</w:t>
        <w:br/>
      </w:r>
      <w:r>
        <w:rPr/>
        <w:t>в) Книг</w:t>
        <w:br/>
        <w:t>г) Сайтів</w:t>
        <w:br/>
      </w:r>
    </w:p>
    <w:p>
      <w:pPr>
        <w:pStyle w:val="Normal"/>
        <w:rPr/>
      </w:pPr>
      <w:r>
        <w:rPr/>
        <w:t>7. З якої мови походить назва руху, який полягає у вільному обміні книжками?</w:t>
        <w:br/>
        <w:t>а) З французької</w:t>
        <w:br/>
      </w:r>
      <w:r>
        <w:rPr>
          <w:b/>
        </w:rPr>
        <w:t>б) З англійської</w:t>
        <w:br/>
      </w:r>
      <w:r>
        <w:rPr/>
        <w:t>в) З албанської</w:t>
        <w:br/>
        <w:t>г) З фламандської</w:t>
        <w:br/>
        <w:t>ґ) З німецької</w:t>
        <w:br/>
        <w:t>д) З італійської</w:t>
        <w:br/>
      </w:r>
    </w:p>
    <w:p>
      <w:pPr>
        <w:pStyle w:val="Normal"/>
        <w:rPr/>
      </w:pPr>
      <w:r>
        <w:rPr/>
        <w:t>8. Про циркуляцію та обмін якими речами йдеться у тексті?</w:t>
        <w:br/>
        <w:t>а) Велосипедами, книгами</w:t>
        <w:br/>
        <w:t>б) Фотоапаратами, книгами</w:t>
        <w:br/>
        <w:t>в) Велосипедами, фотоапаратами</w:t>
        <w:br/>
      </w:r>
      <w:r>
        <w:rPr>
          <w:b/>
        </w:rPr>
        <w:t>г) Велосипедами, фотоапаратами, книгами</w:t>
        <w:br/>
      </w:r>
    </w:p>
    <w:p>
      <w:pPr>
        <w:pStyle w:val="Normal"/>
        <w:rPr/>
      </w:pPr>
      <w:r>
        <w:rPr/>
        <w:t>9. Про циркуляцію та обмін якими речами йдеться у тексті?</w:t>
        <w:br/>
      </w:r>
      <w:r>
        <w:rPr>
          <w:b/>
        </w:rPr>
        <w:t>а) Велосипедами, фотоапаратами, книгами</w:t>
        <w:br/>
      </w:r>
      <w:r>
        <w:rPr/>
        <w:t>б) Самокатами, фотоапаратами, книгами</w:t>
        <w:br/>
        <w:t>в) Велосипедами, відеокамерами, книгами</w:t>
        <w:br/>
        <w:t>г) Велосипедами, фотоапаратами, листівками</w:t>
        <w:br/>
      </w:r>
    </w:p>
    <w:p>
      <w:pPr>
        <w:pStyle w:val="Normal"/>
        <w:rPr/>
      </w:pPr>
      <w:r>
        <w:rPr/>
        <w:t>10. Скільки книг залишив Рон Хорнбекер, коли розпочав експеримент?</w:t>
        <w:br/>
      </w:r>
      <w:r>
        <w:rPr>
          <w:b/>
        </w:rPr>
        <w:t>а) 20</w:t>
        <w:br/>
      </w:r>
      <w:r>
        <w:rPr/>
        <w:t>б) 250</w:t>
        <w:br/>
        <w:t>в) 300</w:t>
        <w:br/>
        <w:t>г) 200</w:t>
        <w:br/>
      </w:r>
    </w:p>
    <w:p>
      <w:pPr>
        <w:pStyle w:val="Normal"/>
        <w:rPr/>
      </w:pPr>
      <w:r>
        <w:rPr/>
        <w:t>11. З якої країни, найвірогідніше, походить Рон Хорнбекер?</w:t>
        <w:br/>
        <w:t>а) Франція</w:t>
        <w:br/>
      </w:r>
      <w:r>
        <w:rPr>
          <w:b/>
        </w:rPr>
        <w:t>б) США</w:t>
        <w:br/>
      </w:r>
      <w:r>
        <w:rPr/>
        <w:t>в) Велика Британія</w:t>
        <w:br/>
        <w:t>г) Австралія</w:t>
        <w:br/>
      </w:r>
    </w:p>
    <w:p>
      <w:pPr>
        <w:pStyle w:val="Normal"/>
        <w:rPr/>
      </w:pPr>
      <w:r>
        <w:rPr/>
        <w:t>12. Що з наведеного суперечить ідеї буккросингу?</w:t>
        <w:br/>
        <w:t>а) Віддавати свої книжки зацікавленим у них незнайомцям</w:t>
        <w:br/>
        <w:t>б) Позичати книжки, залишені незнайомцями, для читання</w:t>
        <w:br/>
        <w:t>в) Позичати книжки та вчасно повертати їх на місце</w:t>
        <w:br/>
      </w:r>
      <w:r>
        <w:rPr>
          <w:b/>
        </w:rPr>
        <w:t>г) Залишати позичені у незнайомців книжки собі</w:t>
        <w:br/>
      </w:r>
    </w:p>
    <w:p>
      <w:pPr>
        <w:pStyle w:val="Normal"/>
        <w:rPr/>
      </w:pPr>
      <w:r>
        <w:rPr/>
      </w:r>
      <w:r>
        <w:br w:type="page"/>
      </w:r>
    </w:p>
    <w:p>
      <w:pPr>
        <w:pStyle w:val="Normal"/>
        <w:ind w:firstLine="360"/>
        <w:jc w:val="both"/>
        <w:rPr/>
      </w:pPr>
      <w:r>
        <w:rPr/>
        <w:t xml:space="preserve">– </w:t>
      </w:r>
      <w:r>
        <w:rPr/>
        <w:t xml:space="preserve">Буккросинг – це міжнародний рух за «звільнення» книжок, – розповідає арт-менеджер книгарні «Є» Оксана Васьків. — Суть його полягає в тому, щоб «звільнити» книгу від господаря й пустити її у вільне плавання. В Україні він </w:t>
      </w:r>
      <w:r>
        <w:rPr/>
        <w:t>з</w:t>
      </w:r>
      <w:r>
        <w:rPr/>
        <w:t>’явився 2005 року. Щоб книжка не загубилася, а знайшла свій шлях до читача, було створено буккросингові полиці.</w:t>
        <w:br/>
        <w:t>– Наприклад, у Львові перша така поличка виникла наприкінці літа 2009 року в галереї «Ом». На той час була лише група ентузіастів, яка спробувала залишати книжки на вулицях або в кав’ярнях міста, — говорить активіст львівського буккросингу Тарас Бейзик. – Але в таких випадках через незнання львів’ян часто траплялося, що буккросер відпускав книжку, а той, хто знаходив, просто забирав її собі. Тож ризик, що вона зійде з маршруту, був дуже високий.</w:t>
        <w:br/>
        <w:t>– Спершу на нашій полиці було кілька десятків книг, – пригадує Галина Кулик, одна із засновниць й активісток буккросингу у Львові. – За три місяці їх кількість зросла до двох сотень.</w:t>
        <w:br/>
        <w:t>– Величезний попит має популярна сучасна література, – долучається до розмови Тарас Бейзик. – Класика й так є в кожного вдома. Найбільш читабельними залишаються наші сучасники: Любко Дереш, Сергій Жадан, Тарас Прохасько…</w:t>
      </w:r>
    </w:p>
    <w:p>
      <w:pPr>
        <w:pStyle w:val="Normal"/>
        <w:rPr/>
      </w:pPr>
      <w:r>
        <w:rPr/>
        <w:t>1. Що таке буккросинг?</w:t>
        <w:br/>
      </w:r>
      <w:r>
        <w:rPr>
          <w:b/>
        </w:rPr>
        <w:t>а) Міжнародний рух за «звільнення» книг</w:t>
        <w:br/>
      </w:r>
      <w:r>
        <w:rPr/>
        <w:t>б) Міжнародний рух за видання книг</w:t>
        <w:br/>
        <w:t>в) Міжнародний рух за читання книг</w:t>
        <w:br/>
        <w:t>г) Міжнародний рух за збереження книг</w:t>
        <w:br/>
      </w:r>
    </w:p>
    <w:p>
      <w:pPr>
        <w:pStyle w:val="Normal"/>
        <w:rPr/>
      </w:pPr>
      <w:r>
        <w:rPr/>
        <w:t>2. Що таке буккросинг? а) Міжнародний рух за «звільнення» книг, б) Міжнародний рух за видання книг</w:t>
        <w:br/>
      </w:r>
    </w:p>
    <w:p>
      <w:pPr>
        <w:pStyle w:val="Normal"/>
        <w:rPr/>
      </w:pPr>
      <w:r>
        <w:rPr/>
        <w:t>3. Коли буккросинг поширився в Україні?</w:t>
        <w:br/>
      </w:r>
      <w:r>
        <w:rPr>
          <w:b/>
        </w:rPr>
        <w:t>а) З 2005 року</w:t>
        <w:br/>
      </w:r>
      <w:r>
        <w:rPr/>
        <w:t>б) З 2000 року</w:t>
        <w:br/>
        <w:t>в) З 2002 року</w:t>
        <w:br/>
        <w:t>г) З 2009 року</w:t>
        <w:br/>
      </w:r>
    </w:p>
    <w:p>
      <w:pPr>
        <w:pStyle w:val="Normal"/>
        <w:rPr/>
      </w:pPr>
      <w:r>
        <w:rPr/>
        <w:t>4. Чому, на думку Тараса Бейзика, класичної літератури практично немає на буккросингових полицях?</w:t>
        <w:br/>
      </w:r>
      <w:r>
        <w:rPr>
          <w:b/>
        </w:rPr>
        <w:t>а) Вона є в кожного вдома</w:t>
        <w:br/>
      </w:r>
      <w:r>
        <w:rPr/>
        <w:t>б) Вона не є цікавою для сучасників</w:t>
        <w:br/>
        <w:t>в) Після прочитання її часто залишають собі</w:t>
        <w:br/>
        <w:t>г) Нею діляться менше за інші</w:t>
        <w:br/>
      </w:r>
    </w:p>
    <w:p>
      <w:pPr>
        <w:pStyle w:val="Normal"/>
        <w:rPr/>
      </w:pPr>
      <w:r>
        <w:rPr/>
        <w:t>5. Де спочатку залишали книжки львівські ентузаісти?</w:t>
        <w:br/>
      </w:r>
      <w:r>
        <w:rPr>
          <w:b/>
        </w:rPr>
        <w:t>а) На вулицях або в кав’ярнях</w:t>
        <w:br/>
      </w:r>
      <w:r>
        <w:rPr/>
        <w:t>б) У готелях або в кав’ярнях</w:t>
        <w:br/>
        <w:t>в) На вулицях або у книгарнях</w:t>
        <w:br/>
        <w:t>г) У готелях або у книгарнях</w:t>
        <w:br/>
      </w:r>
    </w:p>
    <w:p>
      <w:pPr>
        <w:pStyle w:val="Normal"/>
        <w:rPr/>
      </w:pPr>
      <w:r>
        <w:rPr/>
        <w:t>6. Ким є Оксана Васьків?</w:t>
        <w:br/>
      </w:r>
      <w:r>
        <w:rPr>
          <w:b/>
        </w:rPr>
        <w:t>а) Співробітницею книгарні</w:t>
        <w:br/>
      </w:r>
      <w:r>
        <w:rPr/>
        <w:t>б) Активісткою буккросингу</w:t>
        <w:br/>
        <w:t>в) Засновницею буккросингу</w:t>
        <w:br/>
        <w:t>г) Засновницею книгарні</w:t>
        <w:br/>
      </w:r>
    </w:p>
    <w:p>
      <w:pPr>
        <w:pStyle w:val="Normal"/>
        <w:rPr/>
      </w:pPr>
      <w:r>
        <w:rPr/>
        <w:t>7. Де спочатку залишали книжки львівські ентузаісти?</w:t>
        <w:br/>
      </w:r>
      <w:r>
        <w:rPr>
          <w:b/>
        </w:rPr>
        <w:t>а) На вулицях або в кав’ярнях</w:t>
        <w:br/>
      </w:r>
      <w:r>
        <w:rPr/>
        <w:t>б) У книгарнях або в готелях</w:t>
        <w:br/>
        <w:t>в) У музяеях або в школах</w:t>
        <w:br/>
        <w:t>г) На зупинках або в кафе</w:t>
        <w:br/>
      </w:r>
    </w:p>
    <w:p>
      <w:pPr>
        <w:pStyle w:val="Normal"/>
        <w:rPr/>
      </w:pPr>
      <w:r>
        <w:rPr/>
        <w:t>8. З ким автор статті провів бесіди?</w:t>
        <w:br/>
        <w:t>а) Із засновницею книгарні, засновницею буккросингу та активістом</w:t>
        <w:br/>
      </w:r>
      <w:r>
        <w:rPr>
          <w:b/>
        </w:rPr>
        <w:t>б) Зі співробітницею книгарні, засновницею буккросингу та активістом</w:t>
        <w:br/>
      </w:r>
      <w:r>
        <w:rPr/>
        <w:t>в) Із засновницею книгарні, постійним клієнтом книгарні та активісткою буккросингу</w:t>
        <w:br/>
        <w:t>г) Зі співробітницею книгарні, засновницею буккросингу та постійним користувачем буккросингових полиць</w:t>
        <w:br/>
      </w:r>
    </w:p>
    <w:p>
      <w:pPr>
        <w:pStyle w:val="Normal"/>
        <w:rPr/>
      </w:pPr>
      <w:r>
        <w:rPr/>
        <w:t>9. Де ентузіасти, які започаткували рух буккросингу у Львові, НЕ залишали книжки?</w:t>
        <w:br/>
        <w:t>а) На вулицях</w:t>
        <w:br/>
        <w:t>б) У галереї "Ом"</w:t>
        <w:br/>
        <w:t>в) У кав'ярнях</w:t>
        <w:br/>
      </w:r>
      <w:r>
        <w:rPr>
          <w:b/>
        </w:rPr>
        <w:t>г) У бібліотеках</w:t>
        <w:br/>
      </w:r>
    </w:p>
    <w:p>
      <w:pPr>
        <w:pStyle w:val="Normal"/>
        <w:rPr/>
      </w:pPr>
      <w:r>
        <w:rPr/>
        <w:t>10. Яка з наведених ситуацій описує "сходження з маршруту", згадане в тексті?</w:t>
        <w:br/>
        <w:t>а) Оксана залишає свою книжку на буккросинговій полиці</w:t>
        <w:br/>
        <w:t>б) Тарас забирає книжку з кав'ярні та повертає туди ж через тиждень</w:t>
        <w:br/>
      </w:r>
      <w:r>
        <w:rPr>
          <w:b/>
        </w:rPr>
        <w:t>в) Сергій залишає книжку з полиці на вулиці собі</w:t>
        <w:br/>
      </w:r>
      <w:r>
        <w:rPr/>
        <w:t>г) Галина забирає книжку з галереї "Ом" і повертає її туди через два роки</w:t>
        <w:br/>
      </w:r>
    </w:p>
    <w:p>
      <w:pPr>
        <w:pStyle w:val="Normal"/>
        <w:rPr/>
      </w:pPr>
      <w:r>
        <w:rPr/>
        <w:t>11. Як часто книжки зникали з буккросингових полиць у Львові?</w:t>
        <w:br/>
        <w:t>а) Завжди</w:t>
        <w:br/>
      </w:r>
      <w:r>
        <w:rPr>
          <w:b/>
        </w:rPr>
        <w:t>б) Часто</w:t>
        <w:br/>
      </w:r>
      <w:r>
        <w:rPr/>
        <w:t>в) Рідко</w:t>
        <w:br/>
        <w:t>г) Ніколи</w:t>
        <w:br/>
      </w:r>
    </w:p>
    <w:p>
      <w:pPr>
        <w:pStyle w:val="Normal"/>
        <w:rPr/>
      </w:pPr>
      <w:r>
        <w:rPr/>
        <w:t>12. Яка література є найбільш затребуваною на буккросингових полицях у Львові?</w:t>
        <w:br/>
      </w:r>
      <w:r>
        <w:rPr>
          <w:b/>
        </w:rPr>
        <w:t>а) Сучасна</w:t>
        <w:br/>
      </w:r>
      <w:r>
        <w:rPr/>
        <w:t>б) Дитяча</w:t>
        <w:br/>
        <w:t>в) Класична</w:t>
        <w:br/>
        <w:t>г) Наукова</w:t>
        <w:br/>
      </w:r>
    </w:p>
    <w:p>
      <w:pPr>
        <w:pStyle w:val="Normal"/>
        <w:rPr/>
      </w:pPr>
      <w:r>
        <w:rPr/>
        <w:t>13. Хто є однією із засновниць й активісток буккросингу у Львові?</w:t>
        <w:br/>
      </w:r>
      <w:r>
        <w:rPr>
          <w:b/>
        </w:rPr>
        <w:t>а) Галина Кулик</w:t>
        <w:br/>
      </w:r>
      <w:r>
        <w:rPr/>
        <w:t>б) Оксана Васьків</w:t>
        <w:br/>
      </w:r>
    </w:p>
    <w:p>
      <w:pPr>
        <w:pStyle w:val="Normal"/>
        <w:rPr/>
      </w:pPr>
      <w:r>
        <w:rPr/>
        <w:t>14. Скільки книг було спочатку на буккросинговій полиці у Львові?</w:t>
        <w:br/>
      </w:r>
      <w:r>
        <w:rPr>
          <w:b/>
        </w:rPr>
        <w:t>а) Декілька десятків</w:t>
        <w:br/>
      </w:r>
      <w:r>
        <w:rPr/>
        <w:t>б) Декілька книг</w:t>
        <w:br/>
        <w:t>в) Декілька сотень</w:t>
        <w:br/>
      </w:r>
    </w:p>
    <w:p>
      <w:pPr>
        <w:pStyle w:val="Normal"/>
        <w:rPr/>
      </w:pPr>
      <w:r>
        <w:rPr/>
        <w:t>15. Хто з представників буккросингу говорить про величезний попит на сучасну літературу?</w:t>
        <w:br/>
      </w:r>
      <w:r>
        <w:rPr>
          <w:b/>
        </w:rPr>
        <w:t>а) Тарас Бейзик</w:t>
        <w:br/>
      </w:r>
      <w:r>
        <w:rPr/>
        <w:t>б) Галина Кулик</w:t>
        <w:br/>
        <w:t>в) Оксана Васьків</w:t>
        <w:br/>
      </w:r>
    </w:p>
    <w:p>
      <w:pPr>
        <w:pStyle w:val="Normal"/>
        <w:rPr/>
      </w:pPr>
      <w:r>
        <w:rPr/>
        <w:t>16. Хто заснував першу буккросингову полицю в Львові?</w:t>
        <w:br/>
      </w:r>
      <w:r>
        <w:rPr>
          <w:b/>
        </w:rPr>
        <w:t>а) Група ентузіастів</w:t>
        <w:br/>
      </w:r>
      <w:r>
        <w:rPr/>
        <w:t>б) Група кав'ярень</w:t>
        <w:br/>
        <w:t>в) Група книжкових магазинів</w:t>
        <w:br/>
        <w:t>г) Група письменників</w:t>
        <w:br/>
      </w:r>
    </w:p>
    <w:p>
      <w:pPr>
        <w:pStyle w:val="Normal"/>
        <w:rPr/>
      </w:pPr>
      <w:r>
        <w:rPr/>
      </w:r>
      <w:r>
        <w:br w:type="page"/>
      </w:r>
    </w:p>
    <w:p>
      <w:pPr>
        <w:pStyle w:val="Normal"/>
        <w:ind w:firstLine="360"/>
        <w:jc w:val="both"/>
        <w:rPr/>
      </w:pPr>
      <w:r>
        <w:rPr/>
        <w:t xml:space="preserve">– </w:t>
      </w:r>
      <w:r>
        <w:rPr/>
        <w:t>Для мене буккросинг – це насамперед геніальна ідея, яка стирає рамки соціально усталених норм на зразок «я – тобі, а ти – мені», – каже Тарас Бейзик. — Це можливість просто віддавати. Показати людям, що буває «просто так», щиро, відкрито, без реклами, без спонсорів… Справжній буккросер, який зумів зрозуміти всю глибину руху, «звільняє» книжки й отримує від цього задо</w:t>
        <w:softHyphen/>
        <w:t>волення. Дехто думає, що буккросинг — це можливість знайти собі якусь цікаву книжечку задарма. Можливо. Але суть у тому, аби «відпускати» її в мандрівку, перетворюючи світ на відкриту бібліотеку…</w:t>
      </w:r>
    </w:p>
    <w:p>
      <w:pPr>
        <w:pStyle w:val="Normal"/>
        <w:rPr/>
      </w:pPr>
      <w:r>
        <w:rPr/>
        <w:t>1. Що зазначає Тарас Бейзик про буккросинг?</w:t>
        <w:br/>
      </w:r>
      <w:r>
        <w:rPr>
          <w:b/>
        </w:rPr>
        <w:t>а) Що це - можливість просто віддавати та створювати відкриту бібліотеку</w:t>
        <w:br/>
      </w:r>
      <w:r>
        <w:rPr/>
        <w:t>б) Що це - геніальна ідея для реклами своєї книги</w:t>
        <w:br/>
        <w:t>в) Що це - можливість знайти собі цікаву книжку задарма</w:t>
        <w:br/>
      </w:r>
    </w:p>
    <w:p>
      <w:pPr>
        <w:pStyle w:val="Normal"/>
        <w:rPr/>
      </w:pPr>
      <w:r>
        <w:rPr/>
        <w:t>2. Яку з ідей, скоріше за все, підтримав би Тарас Бейзик?</w:t>
        <w:br/>
        <w:t>а) Залучити приватних спонсорів до реклами буккросингу</w:t>
        <w:br/>
        <w:t>б) Почати вказувати ім'я власника книжки, щоб знати, для кого потрібно залишити свою книгу</w:t>
        <w:br/>
      </w:r>
      <w:r>
        <w:rPr>
          <w:b/>
        </w:rPr>
        <w:t>в) Збільшити кількість книг, які беруть участь у буккросингу</w:t>
        <w:br/>
      </w:r>
      <w:r>
        <w:rPr/>
        <w:t>г) Увести символічну плату за користування книжками</w:t>
        <w:br/>
      </w:r>
    </w:p>
    <w:p>
      <w:pPr>
        <w:pStyle w:val="Normal"/>
        <w:rPr/>
      </w:pPr>
      <w:r>
        <w:rPr/>
        <w:t>3. Що є першочерговим для справжнього буккросера?</w:t>
        <w:br/>
      </w:r>
      <w:r>
        <w:rPr>
          <w:b/>
        </w:rPr>
        <w:t>а) Віддавання книжки</w:t>
        <w:br/>
      </w:r>
      <w:r>
        <w:rPr/>
        <w:t>б) Отримання книжки</w:t>
        <w:br/>
        <w:t>в) Реклама книжки</w:t>
        <w:br/>
        <w:t>г) Читання книжки</w:t>
        <w:br/>
      </w:r>
    </w:p>
    <w:p>
      <w:pPr>
        <w:pStyle w:val="Normal"/>
        <w:rPr/>
      </w:pPr>
      <w:r>
        <w:rPr/>
        <w:t>4. Що може бути мотивацією для справжнього буккросера?</w:t>
        <w:br/>
      </w:r>
      <w:r>
        <w:rPr>
          <w:b/>
        </w:rPr>
        <w:t>а) Задоволення від віддавання книжки</w:t>
        <w:br/>
      </w:r>
      <w:r>
        <w:rPr/>
        <w:t>б) Заробіток на рекламі</w:t>
        <w:br/>
        <w:t>в) Отримання якоїсь цікавої книжки задарма</w:t>
        <w:br/>
        <w:t>г) Створення бібліотеки</w:t>
        <w:br/>
      </w:r>
    </w:p>
    <w:p>
      <w:pPr>
        <w:pStyle w:val="Normal"/>
        <w:rPr/>
      </w:pPr>
      <w:r>
        <w:rPr/>
        <w:t>5. Що, на думку Тараса Бейзика, дозволяє буккросинг?</w:t>
        <w:br/>
        <w:t>а) Отримати заробіток</w:t>
        <w:br/>
      </w:r>
      <w:r>
        <w:rPr>
          <w:b/>
        </w:rPr>
        <w:t>б) Зняти межі соціально усталених норм</w:t>
        <w:br/>
      </w:r>
      <w:r>
        <w:rPr/>
        <w:t>в) Зробити рекламу</w:t>
        <w:br/>
        <w:t>г) Зібрати власну бібліотеку</w:t>
        <w:br/>
      </w:r>
    </w:p>
    <w:p>
      <w:pPr>
        <w:pStyle w:val="Normal"/>
        <w:rPr/>
      </w:pPr>
      <w:r>
        <w:rPr/>
        <w:t>6. Яка думка НЕ співпадає з власним ставленням Тараса Бейзика до буккросингу?</w:t>
        <w:br/>
        <w:t>а) Буккроиснг стирає рамки деяких соціально усталених норм</w:t>
        <w:br/>
        <w:t>б) Буккросинг заохочує робити добрі справи</w:t>
        <w:br/>
      </w:r>
      <w:r>
        <w:rPr>
          <w:b/>
        </w:rPr>
        <w:t>в) Буккросинг забезпечує людей безкоштовною літературою</w:t>
        <w:br/>
      </w:r>
      <w:r>
        <w:rPr/>
        <w:t>г) Буккросинг робить світ і людей відкритішими</w:t>
        <w:br/>
      </w:r>
    </w:p>
    <w:p>
      <w:pPr>
        <w:pStyle w:val="Normal"/>
        <w:rPr/>
      </w:pPr>
      <w:r>
        <w:rPr/>
      </w:r>
      <w:r>
        <w:br w:type="page"/>
      </w:r>
    </w:p>
    <w:p>
      <w:pPr>
        <w:pStyle w:val="Normal"/>
        <w:ind w:firstLine="360"/>
        <w:jc w:val="both"/>
        <w:rPr/>
      </w:pPr>
      <w:r>
        <w:rPr/>
        <w:t>Галина Бабій, радіожурналіст: Буваючи на відпочинку чи у відрядженнях за кордоном, зауважила, що вільний обмін книжками там дуже поширений. Ідеться не лише про книгарні, а й про готелі, де зупиняється люд з усього світу! На жаль, наші видання мені жодного разу не траплялися… Відтоді завжди беру в подорож кілька книжок і журналів українською мовою, які залишаю почитати всім охочим саме на таких поличках із написом «Bookcrossing». Буккросинг – своєрідний народний рух. Я з тих людей, які не чекають на допомогу ані від міністерств, ані від дипломатів, ані від спонсорів. Якщо багато хто з нас робитиме так само, української книжки у світі побільшає…</w:t>
      </w:r>
    </w:p>
    <w:p>
      <w:pPr>
        <w:pStyle w:val="Normal"/>
        <w:rPr/>
      </w:pPr>
      <w:r>
        <w:rPr/>
        <w:t>1. Коли Галина Бабій помітила популярність буккросингу?</w:t>
        <w:br/>
      </w:r>
      <w:r>
        <w:rPr>
          <w:b/>
        </w:rPr>
        <w:t>а) Під час закордонних поїздок</w:t>
        <w:br/>
      </w:r>
      <w:r>
        <w:rPr/>
        <w:t>б) Під час візитів до міністерств</w:t>
        <w:br/>
        <w:t>в) Коли була в українських книгарнях</w:t>
        <w:br/>
        <w:t>г) Коли спілкувалася зі спонсорами</w:t>
        <w:br/>
      </w:r>
    </w:p>
    <w:p>
      <w:pPr>
        <w:pStyle w:val="Normal"/>
        <w:rPr/>
      </w:pPr>
      <w:r>
        <w:rPr/>
        <w:t>2. Що Галина Бабій бере із собою у подорожі?</w:t>
        <w:br/>
        <w:t>а) Книги українською мовою</w:t>
        <w:br/>
        <w:t>б) Журнали українською мовою</w:t>
        <w:br/>
        <w:t>в) Газети українською мовою</w:t>
        <w:br/>
      </w:r>
      <w:r>
        <w:rPr>
          <w:b/>
        </w:rPr>
        <w:t>г) Книги і журнали українською мовою</w:t>
        <w:br/>
      </w:r>
      <w:r>
        <w:rPr/>
        <w:t>ґ) Газети, книги і журнали українською мовою</w:t>
        <w:br/>
      </w:r>
    </w:p>
    <w:p>
      <w:pPr>
        <w:pStyle w:val="Normal"/>
        <w:rPr/>
      </w:pPr>
      <w:r>
        <w:rPr/>
        <w:t>3. Що пропагує Галина Бабій?</w:t>
        <w:br/>
        <w:t>а) Народний рух</w:t>
        <w:br/>
      </w:r>
      <w:r>
        <w:rPr>
          <w:b/>
        </w:rPr>
        <w:t>б) Обмін книжками</w:t>
        <w:br/>
      </w:r>
      <w:r>
        <w:rPr/>
        <w:t>в) Відпочинок за кордоном</w:t>
        <w:br/>
        <w:t>г) Допомогу книгарням</w:t>
        <w:br/>
        <w:t>ґ) Залучення спонсорів</w:t>
        <w:br/>
      </w:r>
    </w:p>
    <w:p>
      <w:pPr>
        <w:pStyle w:val="Normal"/>
        <w:rPr/>
      </w:pPr>
      <w:r>
        <w:rPr/>
        <w:t>4. На чию допомогу чекає Галина Бабій?</w:t>
        <w:br/>
        <w:t>а) Міністерств</w:t>
        <w:br/>
        <w:t>б) Дипломатів</w:t>
        <w:br/>
        <w:t>в) Спонсорів</w:t>
        <w:br/>
        <w:t>г) Книгарень</w:t>
        <w:br/>
      </w:r>
      <w:r>
        <w:rPr>
          <w:b/>
        </w:rPr>
        <w:t>ґ) Нічиєї</w:t>
        <w:br/>
      </w:r>
    </w:p>
    <w:p>
      <w:pPr>
        <w:pStyle w:val="Normal"/>
        <w:rPr/>
      </w:pPr>
      <w:r>
        <w:rPr/>
        <w:t>5. Що Галина Бабій залишає для читання в готелях?</w:t>
        <w:br/>
        <w:t>а) Газети і журнали українською мовою</w:t>
        <w:br/>
        <w:t>б) Газети і журнали англійською мовою</w:t>
        <w:br/>
      </w:r>
      <w:r>
        <w:rPr>
          <w:b/>
        </w:rPr>
        <w:t>в) Книги і журнали українською мовою</w:t>
        <w:br/>
      </w:r>
      <w:r>
        <w:rPr/>
        <w:t>г) Книги і журнали англійською мовою</w:t>
        <w:br/>
      </w:r>
    </w:p>
    <w:p>
      <w:pPr>
        <w:pStyle w:val="Normal"/>
        <w:rPr/>
      </w:pPr>
      <w:r>
        <w:rPr/>
        <w:t>6. Що Галина Бабій залишає для читання в готелях?</w:t>
        <w:br/>
        <w:t>а) книги і журнали українською мовою</w:t>
        <w:br/>
        <w:t>б) книги і журнали англійською мовою</w:t>
        <w:br/>
      </w:r>
    </w:p>
    <w:p>
      <w:pPr>
        <w:pStyle w:val="Normal"/>
        <w:rPr/>
      </w:pPr>
      <w:r>
        <w:rPr/>
        <w:t>7. Де Галина Бабій помітила вільний обмін книжками?</w:t>
        <w:br/>
      </w:r>
      <w:r>
        <w:rPr>
          <w:b/>
        </w:rPr>
        <w:t>а) У книгарнях та готелях</w:t>
        <w:br/>
      </w:r>
      <w:r>
        <w:rPr/>
        <w:t>б) У книгарнях та кафе</w:t>
        <w:br/>
        <w:t>в) У музеях та готелях</w:t>
        <w:br/>
        <w:t>г) У музеях та кафе</w:t>
        <w:br/>
      </w:r>
    </w:p>
    <w:p>
      <w:pPr>
        <w:pStyle w:val="Normal"/>
        <w:rPr/>
      </w:pPr>
      <w:r>
        <w:rPr/>
        <w:t>8. Чому Галина Бабій почала брати українські видання із собою в подорожі?</w:t>
        <w:br/>
      </w:r>
      <w:r>
        <w:rPr>
          <w:b/>
        </w:rPr>
        <w:t>а) Вони не були представлені на буккросингових полицях за кордоном</w:t>
        <w:br/>
      </w:r>
      <w:r>
        <w:rPr/>
        <w:t>б) Це було завданням міністерства</w:t>
        <w:br/>
        <w:t>в) Вона не мала, що читати дорогою</w:t>
        <w:br/>
        <w:t>г) Її про це просили знайомі за кордоном</w:t>
        <w:br/>
      </w:r>
    </w:p>
    <w:p>
      <w:pPr>
        <w:pStyle w:val="Normal"/>
        <w:rPr/>
      </w:pPr>
      <w:r>
        <w:rPr/>
        <w:t>9. Чому Галина Бабій почала брати українські видання із собою в подорожі?</w:t>
        <w:br/>
      </w:r>
      <w:r>
        <w:rPr>
          <w:b/>
        </w:rPr>
        <w:t>а) З власної ініціативи</w:t>
        <w:br/>
      </w:r>
      <w:r>
        <w:rPr/>
        <w:t>б) За дорученням міністерства</w:t>
        <w:br/>
        <w:t>в) На замовлення закордонних книгарень</w:t>
        <w:br/>
        <w:t>г) На прохання знайомих</w:t>
        <w:br/>
      </w:r>
    </w:p>
    <w:p>
      <w:pPr>
        <w:pStyle w:val="Normal"/>
        <w:rPr/>
      </w:pPr>
      <w:r>
        <w:rPr/>
        <w:t>10. Де Галина Бабій помітила вільний обмін книжками?</w:t>
        <w:br/>
        <w:t>а) У книгарнях</w:t>
        <w:br/>
        <w:t>б) У готелях</w:t>
        <w:br/>
      </w:r>
      <w:r>
        <w:rPr>
          <w:b/>
        </w:rPr>
        <w:t>в) У книгарнях та готелях</w:t>
        <w:br/>
      </w:r>
    </w:p>
    <w:p>
      <w:pPr>
        <w:pStyle w:val="Normal"/>
        <w:rPr/>
      </w:pPr>
      <w:r>
        <w:rPr/>
        <w:t>11. Із якою метою  Галина Бабій почала брати українські видання із собою в подорожі?</w:t>
        <w:br/>
      </w:r>
      <w:r>
        <w:rPr>
          <w:b/>
        </w:rPr>
        <w:t>а) Поширити українські видання у закордонному просторі</w:t>
        <w:br/>
      </w:r>
      <w:r>
        <w:rPr/>
        <w:t>б) Урізноманітнити літературу на буккросингових полицях</w:t>
        <w:br/>
        <w:t>в) Ознайомити місцеві книгарні з українською літературою</w:t>
        <w:br/>
        <w:t>г) Залучити спонсорів до друку українських видань</w:t>
        <w:br/>
      </w:r>
    </w:p>
    <w:p>
      <w:pPr>
        <w:pStyle w:val="Normal"/>
        <w:rPr/>
      </w:pPr>
      <w:r>
        <w:rPr/>
        <w:t>12. Яке з наведених тверджень НЕ характеризує Галину Бабій як активістку буккросингу?</w:t>
        <w:br/>
        <w:t>а) Популяризатор української книги за кордоном</w:t>
        <w:br/>
      </w:r>
      <w:r>
        <w:rPr>
          <w:b/>
        </w:rPr>
        <w:t>б) Спонсор публікацій українською мовою</w:t>
        <w:br/>
      </w:r>
    </w:p>
    <w:p>
      <w:pPr>
        <w:pStyle w:val="Normal"/>
        <w:rPr/>
      </w:pPr>
      <w:r>
        <w:rPr/>
        <w:t>13. Яким способом людина може підтримати буккросинг?</w:t>
        <w:br/>
        <w:t>а) роздавати книги в книгарнях</w:t>
        <w:br/>
        <w:t>б) залишати книги і журнали українською мовою для читання в готелях</w:t>
        <w:br/>
        <w:t>в) друкувати книги і журнали українською мовою</w:t>
        <w:br/>
        <w:t>г) продавати книги і журнали українською мовою</w:t>
        <w:br/>
      </w:r>
    </w:p>
    <w:p>
      <w:pPr>
        <w:pStyle w:val="Normal"/>
        <w:rPr/>
      </w:pPr>
      <w:r>
        <w:rPr/>
      </w:r>
      <w:r>
        <w:br w:type="page"/>
      </w:r>
    </w:p>
    <w:p>
      <w:pPr>
        <w:pStyle w:val="Normal"/>
        <w:ind w:firstLine="360"/>
        <w:jc w:val="both"/>
        <w:rPr/>
      </w:pPr>
      <w:r>
        <w:rPr/>
        <w:t>Нобелівська премія — відзнака, яка не має собі рівних ані за світовим авторитетом, ані за щедрістю. Нагороду присуджують не за працю всього життя, а за конкретне наукове відкриття, дослідження, видатний твір, мужню миротворчу діяльність. Чіткою є й «формула присудження премії» — лише одне речення, у якому окреслено результат напруженої інтелектуальної роботи мозку, рук і душі творця.</w:t>
        <w:br/>
        <w:t>Із 1901 року цією премією нагороджено понад 700 осіб. Ім’я кожного лауреата зазвичай публікують у довіднику «Nobel foundation directory» і записують до тієї країни, громадянином якої нобеліант є на момент присудження.</w:t>
        <w:br/>
        <w:t>Формально Україна не має своїх лауреатів. Але Нобелівський комітет не обділив увагою вихідців з нашої землі. Це вчені та письменники, які народилися, навчалися, розпочинали діяльність або тривалий час жили й творили в Україні, проте здобули Нобелівську премію як громадяни інших країн. Українська земля народжувала геніїв, виколисувала їх, навчала й відпускала (чи, на жаль, витискала) у чужі краї. В умовах бездержавності світлі голови нерідко змушені були залишати свою землю й шукати кращої долі, розширювати наукові та літературні горизонти в інших куточках планети.</w:t>
        <w:br/>
        <w:t>Ті, кого увінчано нобелівськими лаврами, є інтелектуальною елітою людства. Прикро, що нобеліанти з України стали, за висловом письменника Бориса Харчука, «поетами чужої слави, акторами сусідньої сцени». Але віримо, що невдовзі справдяться сподівання на належну оцінку досягнень вітчизняних інтелектуалів і на те, що серед лауреатів премії врешті з’явиться ім’я українця, який нагороджений як громадянин материнської землі.</w:t>
      </w:r>
    </w:p>
    <w:p>
      <w:pPr>
        <w:pStyle w:val="Normal"/>
        <w:rPr/>
      </w:pPr>
      <w:r>
        <w:rPr/>
        <w:t>1. За яким критерієм Нобелівська премія «не має собі рівних»?</w:t>
        <w:br/>
      </w:r>
      <w:r>
        <w:rPr>
          <w:b/>
        </w:rPr>
        <w:t>а) За світовим авторитетом</w:t>
        <w:br/>
      </w:r>
      <w:r>
        <w:rPr/>
        <w:t>б) За національним авторитетом</w:t>
        <w:br/>
        <w:t>в) За європейським авторитетом</w:t>
        <w:br/>
      </w:r>
    </w:p>
    <w:p>
      <w:pPr>
        <w:pStyle w:val="Normal"/>
        <w:rPr/>
      </w:pPr>
      <w:r>
        <w:rPr/>
        <w:t>2. За яким критерієм Нобелівська премія «не має собі рівних»?</w:t>
        <w:br/>
      </w:r>
      <w:r>
        <w:rPr>
          <w:b/>
        </w:rPr>
        <w:t>а) За світовим авторитетом</w:t>
        <w:br/>
      </w:r>
      <w:r>
        <w:rPr/>
        <w:t>б) За кількістю вже присуджених нагород</w:t>
        <w:br/>
        <w:t>в) За принципом обрання номінантів</w:t>
        <w:br/>
      </w:r>
    </w:p>
    <w:p>
      <w:pPr>
        <w:pStyle w:val="Normal"/>
        <w:rPr/>
      </w:pPr>
      <w:r>
        <w:rPr/>
        <w:t>3. За який результат інтелектуальної роботи присуджують Нобелівську премію?</w:t>
        <w:br/>
      </w:r>
      <w:r>
        <w:rPr>
          <w:b/>
        </w:rPr>
        <w:t>а) За конкретне наукове відкриття, дослідження, видатний твір, мужню миротворчу діяльність</w:t>
        <w:br/>
      </w:r>
      <w:r>
        <w:rPr/>
        <w:t>б) За працю всього життя</w:t>
        <w:br/>
      </w:r>
    </w:p>
    <w:p>
      <w:pPr>
        <w:pStyle w:val="Normal"/>
        <w:rPr/>
      </w:pPr>
      <w:r>
        <w:rPr/>
        <w:t>4. Скільки нобеліантів вже отримали свої нагороди на момент публікації статті?</w:t>
        <w:br/>
        <w:t>а) Менше 700</w:t>
        <w:br/>
        <w:t>б) Рівно 700</w:t>
        <w:br/>
      </w:r>
      <w:r>
        <w:rPr>
          <w:b/>
        </w:rPr>
        <w:t>в) Більше 700</w:t>
        <w:br/>
      </w:r>
    </w:p>
    <w:p>
      <w:pPr>
        <w:pStyle w:val="Normal"/>
        <w:rPr/>
      </w:pPr>
      <w:r>
        <w:rPr/>
        <w:t>5. У якому довіднику публікують ім'я кожного лауреата Нобелівської премії?</w:t>
        <w:br/>
      </w:r>
      <w:r>
        <w:rPr>
          <w:b/>
        </w:rPr>
        <w:t>а) Nobel foundation directory</w:t>
        <w:br/>
      </w:r>
      <w:r>
        <w:rPr/>
        <w:t>б) Nobel Fund Directory</w:t>
        <w:br/>
        <w:t>в) Nobel Fund Scholars</w:t>
        <w:br/>
        <w:t>г) Nobel foundation book</w:t>
        <w:br/>
        <w:t>ґ) Nobel foundation scholars</w:t>
        <w:br/>
      </w:r>
    </w:p>
    <w:p>
      <w:pPr>
        <w:pStyle w:val="Normal"/>
        <w:rPr/>
      </w:pPr>
      <w:r>
        <w:rPr/>
        <w:t>6. Яка країна «здобуває» нобелівського лауреата, коли людині присуджують премію?</w:t>
        <w:br/>
      </w:r>
      <w:r>
        <w:rPr>
          <w:b/>
        </w:rPr>
        <w:t>а) Та, громадянином якої людина є на момент присудження</w:t>
        <w:br/>
      </w:r>
      <w:r>
        <w:rPr/>
        <w:t>б) Та, де людина зробила відповідне відкриття чи досягнення</w:t>
        <w:br/>
        <w:t>в) Та, де людина народилася</w:t>
        <w:br/>
        <w:t>г) Та, мешканцем якої людина була найдовше до присудження</w:t>
        <w:br/>
      </w:r>
    </w:p>
    <w:p>
      <w:pPr>
        <w:pStyle w:val="Normal"/>
        <w:rPr/>
      </w:pPr>
      <w:r>
        <w:rPr/>
        <w:t>7. Що відомо про людей, нагороджених Нобелівською премією?</w:t>
        <w:br/>
      </w:r>
      <w:r>
        <w:rPr>
          <w:b/>
        </w:rPr>
        <w:t>а) Це - інтелектуальна еліта людства</w:t>
        <w:br/>
      </w:r>
      <w:r>
        <w:rPr/>
        <w:t>б) Це - випадкові люди</w:t>
        <w:br/>
      </w:r>
    </w:p>
    <w:p>
      <w:pPr>
        <w:pStyle w:val="Normal"/>
        <w:rPr/>
      </w:pPr>
      <w:r>
        <w:rPr/>
        <w:t>8. Хто з науковців може отримати Нобелівську премію, якщо Професор 1 усе життя викладав в університеті, випустив багатьох молодих вчених, а Професор 2 винайшов нову речовину?</w:t>
        <w:br/>
        <w:t>а) Професор 1</w:t>
        <w:br/>
      </w:r>
      <w:r>
        <w:rPr>
          <w:b/>
        </w:rPr>
        <w:t>б) Професор 2</w:t>
        <w:br/>
      </w:r>
      <w:r>
        <w:rPr/>
        <w:t>в) Обидва можуть отримати</w:t>
        <w:br/>
        <w:t>г) Жоден не може отримати</w:t>
        <w:br/>
      </w:r>
    </w:p>
    <w:p>
      <w:pPr>
        <w:pStyle w:val="Normal"/>
        <w:rPr/>
      </w:pPr>
      <w:r>
        <w:rPr/>
        <w:t>9. Як описують досягнення, за які людині присуджено Нобелівську премію?</w:t>
        <w:br/>
        <w:t>а) У науковій статті</w:t>
        <w:br/>
        <w:t>б) У художньому творі</w:t>
        <w:br/>
      </w:r>
      <w:r>
        <w:rPr>
          <w:b/>
        </w:rPr>
        <w:t>в) В одному реченні</w:t>
        <w:br/>
      </w:r>
      <w:r>
        <w:rPr/>
        <w:t>г) В одному зображенні</w:t>
        <w:br/>
      </w:r>
    </w:p>
    <w:p>
      <w:pPr>
        <w:pStyle w:val="Normal"/>
        <w:rPr/>
      </w:pPr>
      <w:r>
        <w:rPr/>
        <w:t>10. За яку роботу присуджує премію Нобелівський комітет?</w:t>
        <w:br/>
      </w:r>
      <w:r>
        <w:rPr>
          <w:b/>
        </w:rPr>
        <w:t>а) Розумову</w:t>
        <w:br/>
      </w:r>
      <w:r>
        <w:rPr/>
        <w:t>б) Фізичну</w:t>
        <w:br/>
        <w:t>в) Волонтерську</w:t>
        <w:br/>
        <w:t>г) Просвітницьку</w:t>
        <w:br/>
      </w:r>
    </w:p>
    <w:p>
      <w:pPr>
        <w:pStyle w:val="Normal"/>
        <w:rPr/>
      </w:pPr>
      <w:r>
        <w:rPr/>
        <w:t>11. Як Україна пов'язана з Нобелівською премією?</w:t>
        <w:br/>
      </w:r>
      <w:r>
        <w:rPr>
          <w:b/>
        </w:rPr>
        <w:t>а) Вихідці з України отримували Нобелівську премію</w:t>
        <w:br/>
      </w:r>
      <w:r>
        <w:rPr/>
        <w:t>б) Громадяни України отримували Нобелівську премію</w:t>
        <w:br/>
        <w:t>в) Церемонія нагородження проводилася в Україні</w:t>
        <w:br/>
        <w:t>г) Українці входять до складу Нобелівського комітету</w:t>
        <w:br/>
      </w:r>
    </w:p>
    <w:p>
      <w:pPr>
        <w:pStyle w:val="Normal"/>
        <w:rPr/>
      </w:pPr>
      <w:r>
        <w:rPr/>
        <w:t>12. Як Борис Харчек висловився про українських нобеліантів?</w:t>
        <w:br/>
        <w:t>а) Вони «змушені були залишати свою землю й шукати кращої долі»</w:t>
        <w:br/>
        <w:t>б) Вони «є інтелектуальною елітою людства»</w:t>
        <w:br/>
      </w:r>
      <w:r>
        <w:rPr>
          <w:b/>
        </w:rPr>
        <w:t>в) Вони стали «акторами сусідньої сцени»</w:t>
        <w:br/>
      </w:r>
      <w:r>
        <w:rPr/>
        <w:t>г) Вони «нагороджені як громадяни материнської землі»</w:t>
        <w:br/>
      </w:r>
    </w:p>
    <w:p>
      <w:pPr>
        <w:pStyle w:val="Normal"/>
        <w:rPr/>
      </w:pPr>
      <w:r>
        <w:rPr/>
        <w:t>13. На що автор покладає сподівання?</w:t>
        <w:br/>
        <w:t>а) На зміну правил присудження Нобелівської премії</w:t>
        <w:br/>
      </w:r>
      <w:r>
        <w:rPr>
          <w:b/>
        </w:rPr>
        <w:t>б) На появу громадянина Україна, якому присуджено Нобелівську премію</w:t>
        <w:br/>
      </w:r>
      <w:r>
        <w:rPr/>
        <w:t>в) На кращу долю українських геніїв</w:t>
        <w:br/>
        <w:t>г) На подальші нагороди вихідців з України</w:t>
        <w:br/>
      </w:r>
    </w:p>
    <w:p>
      <w:pPr>
        <w:pStyle w:val="Normal"/>
        <w:rPr/>
      </w:pPr>
      <w:r>
        <w:rPr/>
        <w:t>14. Що НЕ може бути підставою для присудження Нобелівської премії?</w:t>
        <w:br/>
        <w:t>а) Наукове дослідження</w:t>
        <w:br/>
        <w:t>б) Видатний твір</w:t>
        <w:br/>
        <w:t>в) Миротворча діяльність</w:t>
        <w:br/>
      </w:r>
      <w:r>
        <w:rPr>
          <w:b/>
        </w:rPr>
        <w:t>г) Акторська майстерність</w:t>
        <w:br/>
      </w:r>
    </w:p>
    <w:p>
      <w:pPr>
        <w:pStyle w:val="Normal"/>
        <w:rPr/>
      </w:pPr>
      <w:r>
        <w:rPr/>
        <w:t>15. Нобеліантом якої країни стане громадянин України вірменського походження, який на момент присудження премії мешкає у Франції?</w:t>
        <w:br/>
      </w:r>
      <w:r>
        <w:rPr>
          <w:b/>
        </w:rPr>
        <w:t>а) України</w:t>
        <w:br/>
      </w:r>
      <w:r>
        <w:rPr/>
        <w:t>б) Вірменії</w:t>
        <w:br/>
        <w:t>в) Франції</w:t>
        <w:br/>
      </w:r>
    </w:p>
    <w:p>
      <w:pPr>
        <w:pStyle w:val="Normal"/>
        <w:rPr/>
      </w:pPr>
      <w:r>
        <w:rPr/>
        <w:t>16. Що, виходячи з тексту, відрізняє лауреатів Нобелівської премії від інших людей?</w:t>
        <w:br/>
        <w:t>а) Вони не мають собі рівних за щедрістю</w:t>
        <w:br/>
      </w:r>
      <w:r>
        <w:rPr>
          <w:b/>
        </w:rPr>
        <w:t>б) Вони є інтелектуальною елітою людства</w:t>
        <w:br/>
      </w:r>
      <w:r>
        <w:rPr/>
        <w:t>в) Вони мають кращу долю</w:t>
        <w:br/>
        <w:t>г) Вони працюють усе життя заради нагороди</w:t>
        <w:br/>
      </w:r>
    </w:p>
    <w:p>
      <w:pPr>
        <w:pStyle w:val="Normal"/>
        <w:rPr/>
      </w:pPr>
      <w:r>
        <w:rPr/>
      </w:r>
      <w:r>
        <w:br w:type="page"/>
      </w:r>
    </w:p>
    <w:p>
      <w:pPr>
        <w:pStyle w:val="Normal"/>
        <w:ind w:firstLine="360"/>
        <w:jc w:val="both"/>
        <w:rPr/>
      </w:pPr>
      <w:r>
        <w:rPr/>
        <w:t>На українській землі народилося сім нобеліантів. Історія лауреатів Нобелівської премії, уродженців України, бере початок з Іллі Мечникова (1845-1916) славетного бактеріолога й імунолога, 40 років життя якого пов’язано з Харківщиною. Нобелівський комітет присудив науковцеві премію 1908 року за дослідження з імунології. Учений був удостоєний нагороди в галузі фізіології та медицини (спільно з П. Ерліхом) як підданий Російської імперії. Про присуджену йому високу відзнаку він висловився так: «Нобелівська премія, мов чарівна паличка, уперше відкрила світу значення моїх скромних робіт».</w:t>
        <w:br/>
        <w:t>Ще одним лауреатом у галузі фізіології та медицини став учений-мікробіолог Зельман Абрахам Ваксман (1888-1978), уродженець села Нова Прилука на Поділлі. У 1952 році Ваксмана удостоїли Нобелівської премії як громадянина США «за відкриття стрептоміцину — першого антибіотика, ефективного проти туберкульозу».</w:t>
        <w:br/>
        <w:t>У яскравому сузір’ї нобелівських обранців родом з України належне місце посідає й письменник Шмуель Йосеф Агнон (1887-1970), який народився в Бучачі на Тернопільщині. Йому першому серед тих, хто писав івритом та ідишем, присудили Нобелівську премію в галузі літератури (1966) «за глибоко оригінальну й майстерну прозу за мотивами життя єврейського народу», талановите відображення загальнолюдських проблем сучасності, насиченої парадоксами й суперечностями, і за «комічну майстерність», «багатство та глибину творів». Недарма літературознавці порівнюють митця із Сервантесом і Кафкою... Письменник, найкращі твори якого — про долю галицьких євреїв, нагороджений Нобелівською премією як громадянин Держави Ізраїль. Народжена в Івано-Франківську (1948) білоруська письменниця Світлана Алексієвич поповнила когорту нобеліантів 2015 року.</w:t>
      </w:r>
    </w:p>
    <w:p>
      <w:pPr>
        <w:pStyle w:val="Normal"/>
        <w:rPr/>
      </w:pPr>
      <w:r>
        <w:rPr/>
        <w:t>1. Хто з уродженців України був першим лауреатом Нобелівської премії?</w:t>
        <w:br/>
      </w:r>
      <w:r>
        <w:rPr>
          <w:b/>
        </w:rPr>
        <w:t>а) Ілля Мечников</w:t>
        <w:br/>
      </w:r>
      <w:r>
        <w:rPr/>
        <w:t>б) Зельман Абрахам Ваксман</w:t>
        <w:br/>
        <w:t>в) Світлана Алексієвич</w:t>
        <w:br/>
        <w:t>г) Шмуель Йосеф Агнон</w:t>
        <w:br/>
      </w:r>
    </w:p>
    <w:p>
      <w:pPr>
        <w:pStyle w:val="Normal"/>
        <w:rPr/>
      </w:pPr>
      <w:r>
        <w:rPr/>
        <w:t>2. Громадянкою якої держави була Світлана Алексієвич на момент присудження премії?</w:t>
        <w:br/>
      </w:r>
      <w:r>
        <w:rPr>
          <w:b/>
        </w:rPr>
        <w:t>а) Білорусь</w:t>
        <w:br/>
      </w:r>
      <w:r>
        <w:rPr/>
        <w:t>б) Ізраїль</w:t>
        <w:br/>
        <w:t>в) Польща</w:t>
        <w:br/>
        <w:t>г) США</w:t>
        <w:br/>
        <w:t>ґ) Україна</w:t>
        <w:br/>
      </w:r>
    </w:p>
    <w:p>
      <w:pPr>
        <w:pStyle w:val="Normal"/>
        <w:rPr/>
      </w:pPr>
      <w:r>
        <w:rPr/>
        <w:t>3. За які дослідження Іллі Мечникову було присуджено Нобелівську премію?</w:t>
        <w:br/>
      </w:r>
      <w:r>
        <w:rPr>
          <w:b/>
        </w:rPr>
        <w:t>а) За дослідження з імунології</w:t>
        <w:br/>
      </w:r>
      <w:r>
        <w:rPr/>
        <w:t>б) За дослідження з бактеріології</w:t>
        <w:br/>
      </w:r>
    </w:p>
    <w:p>
      <w:pPr>
        <w:pStyle w:val="Normal"/>
        <w:rPr/>
      </w:pPr>
      <w:r>
        <w:rPr/>
        <w:t>4. У якій галузі було присуджено Нобелівську премію Шмуелю Йосефу Агнону?</w:t>
        <w:br/>
      </w:r>
      <w:r>
        <w:rPr>
          <w:b/>
        </w:rPr>
        <w:t>а) Література</w:t>
        <w:br/>
      </w:r>
      <w:r>
        <w:rPr/>
        <w:t>б) Захист миру</w:t>
        <w:br/>
        <w:t>в) Фізика</w:t>
        <w:br/>
        <w:t>г) Фізіологія та медицина</w:t>
        <w:br/>
      </w:r>
    </w:p>
    <w:p>
      <w:pPr>
        <w:pStyle w:val="Normal"/>
        <w:rPr/>
      </w:pPr>
      <w:r>
        <w:rPr/>
        <w:t>5. За що Нобелівську премію було присуджено Зельману Абрахаму Ваксману?</w:t>
        <w:br/>
      </w:r>
      <w:r>
        <w:rPr>
          <w:b/>
        </w:rPr>
        <w:t>а) За дослідження з фізіології та медицини</w:t>
        <w:br/>
      </w:r>
      <w:r>
        <w:rPr/>
        <w:t>б) За дослідження з бактеріології</w:t>
        <w:br/>
        <w:t>в) За створення оригінальної літератури</w:t>
        <w:br/>
        <w:t>г) За талановите відображення загальнолюдських проблем сучасності</w:t>
        <w:br/>
      </w:r>
    </w:p>
    <w:p>
      <w:pPr>
        <w:pStyle w:val="Normal"/>
        <w:rPr/>
      </w:pPr>
      <w:r>
        <w:rPr/>
        <w:t>6. За що Нобелівську премію було присуджено Зельману Абрахаму Ваксману?</w:t>
        <w:br/>
      </w:r>
      <w:r>
        <w:rPr>
          <w:b/>
        </w:rPr>
        <w:t>а) За відкриття стрептоміцину</w:t>
        <w:br/>
      </w:r>
      <w:r>
        <w:rPr/>
        <w:t>б) За відкриття туберкульозу</w:t>
        <w:br/>
        <w:t>в) За відкриття стрептококу</w:t>
        <w:br/>
        <w:t>г) За відкриття пеніциліну</w:t>
        <w:br/>
      </w:r>
    </w:p>
    <w:p>
      <w:pPr>
        <w:pStyle w:val="Normal"/>
        <w:rPr/>
      </w:pPr>
      <w:r>
        <w:rPr/>
        <w:t>7. Скільки імен нобеліантів українського походження згадано в тексті?</w:t>
        <w:br/>
        <w:t>а) Сім</w:t>
        <w:br/>
      </w:r>
      <w:r>
        <w:rPr>
          <w:b/>
        </w:rPr>
        <w:t>б) Чотири</w:t>
        <w:br/>
      </w:r>
      <w:r>
        <w:rPr/>
        <w:t>в) Шість</w:t>
        <w:br/>
        <w:t>г) Дев'ять</w:t>
        <w:br/>
      </w:r>
    </w:p>
    <w:p>
      <w:pPr>
        <w:pStyle w:val="Normal"/>
        <w:rPr/>
      </w:pPr>
      <w:r>
        <w:rPr/>
        <w:t>8. У якому рядку перелік імен подано у віковій послідовності від найстаршого до наймолодшого?</w:t>
        <w:br/>
        <w:t>а) Ілля Мечников, Зельман Абрахам Ваксман, Шмуель Йосеф Агнон, Світлана Алексієвич</w:t>
        <w:br/>
        <w:t>б) Зельман Абрахам Ваксман, Ілля Мечников, Шмуель Йосеф Агнон, Світлана Алексієвич</w:t>
        <w:br/>
      </w:r>
      <w:r>
        <w:rPr>
          <w:b/>
        </w:rPr>
        <w:t>в) Ілля Мечников, Шмуель Йосеф Агнон, Зельман Абрахам Ваксман, Світлана Алексієвич</w:t>
        <w:br/>
      </w:r>
      <w:r>
        <w:rPr/>
        <w:t>г) Зельман Абрахам Ваксман, Шмуель Йосеф Агнон, Ілля Мечников, Світлана Алексієвич</w:t>
        <w:br/>
      </w:r>
    </w:p>
    <w:p>
      <w:pPr>
        <w:pStyle w:val="Normal"/>
        <w:rPr/>
      </w:pPr>
      <w:r>
        <w:rPr/>
        <w:t>9. Хто з нобеліантів (названих у тексті) був найстаршим на момент присудження премії?</w:t>
        <w:br/>
        <w:t>а) Ілля Мечников</w:t>
        <w:br/>
        <w:t>б) Зельман Абрахам Ваксман</w:t>
        <w:br/>
      </w:r>
      <w:r>
        <w:rPr>
          <w:b/>
        </w:rPr>
        <w:t>в) Шмуель Йосеф Агнон</w:t>
        <w:br/>
      </w:r>
      <w:r>
        <w:rPr/>
        <w:t>г) Світлана Алексієвич</w:t>
        <w:br/>
      </w:r>
    </w:p>
    <w:p>
      <w:pPr>
        <w:pStyle w:val="Normal"/>
        <w:rPr/>
      </w:pPr>
      <w:r>
        <w:rPr/>
        <w:t>10. Скільки років було наймолодшому лауреатові Нобелівської премії українського походження (з названих у тексті) на момент присудження нагороди?</w:t>
        <w:br/>
      </w:r>
      <w:r>
        <w:rPr>
          <w:b/>
        </w:rPr>
        <w:t>а) 63</w:t>
        <w:br/>
      </w:r>
      <w:r>
        <w:rPr/>
        <w:t>б) 64</w:t>
        <w:br/>
        <w:t>в) 65</w:t>
        <w:br/>
        <w:t>г) 67</w:t>
        <w:br/>
      </w:r>
    </w:p>
    <w:p>
      <w:pPr>
        <w:pStyle w:val="Normal"/>
        <w:rPr/>
      </w:pPr>
      <w:r>
        <w:rPr/>
        <w:t>11. У якому рядку подано правильну відповідність між іменем, місцем народження та країною набутого громадянства нобеліанта?</w:t>
        <w:br/>
        <w:t>а) Ілля Мечников - Поділля - Російська імперія</w:t>
        <w:br/>
        <w:t>б) Зельман Абрахам Ваксман - Івано-Франківщина - США</w:t>
        <w:br/>
      </w:r>
      <w:r>
        <w:rPr>
          <w:b/>
        </w:rPr>
        <w:t>в) Шмуель Йосеф Агнон -  Тернопільщина - Ізраїль</w:t>
        <w:br/>
      </w:r>
      <w:r>
        <w:rPr/>
        <w:t>г) Світлана Алексієвич - Харківщина- Білорусь</w:t>
        <w:br/>
      </w:r>
    </w:p>
    <w:p>
      <w:pPr>
        <w:pStyle w:val="Normal"/>
        <w:rPr/>
      </w:pPr>
      <w:r>
        <w:rPr/>
        <w:t>12. У якому рядку подано правильну відповідність між іменем, місцем народження та країною набутого громадянства нобеліанта?</w:t>
        <w:br/>
        <w:t>а) Ілля Мечников - Харківщина - Російська імперія, Світлана Алексієвич - Тернопільщина - Білорусь</w:t>
        <w:br/>
        <w:t>б) Зельман Абрахам Ваксман - Івано-Франківщина - США, Шмуель Йосеф Агнон -  Харківщина - Ізраїль</w:t>
        <w:br/>
      </w:r>
      <w:r>
        <w:rPr>
          <w:b/>
        </w:rPr>
        <w:t>в) Шмуель Йосеф Агнон -  Тернопільщина - Ізраїль, Світлана Алексієвич - Івано-Франківщина - Білорусь</w:t>
        <w:br/>
      </w:r>
      <w:r>
        <w:rPr/>
        <w:t>г) Зельман Абрахам Ваксман - Харківщина - Ізраїль, Ілля Мечников - Поділля  - Російська імперія</w:t>
        <w:br/>
      </w:r>
    </w:p>
    <w:p>
      <w:pPr>
        <w:pStyle w:val="Normal"/>
        <w:rPr/>
      </w:pPr>
      <w:r>
        <w:rPr/>
        <w:t>13. Культуру якого народу Шмуель Йосеф Агнон зображував у своїх творах?</w:t>
        <w:br/>
        <w:t>а) Українського</w:t>
        <w:br/>
        <w:t>б) Іспанського</w:t>
        <w:br/>
        <w:t>в) Німецького</w:t>
        <w:br/>
      </w:r>
      <w:r>
        <w:rPr>
          <w:b/>
        </w:rPr>
        <w:t>г) Єврейського</w:t>
        <w:br/>
      </w:r>
      <w:r>
        <w:rPr/>
        <w:t>ґ) Білоруського</w:t>
        <w:br/>
      </w:r>
    </w:p>
    <w:p>
      <w:pPr>
        <w:pStyle w:val="Normal"/>
        <w:rPr/>
      </w:pPr>
      <w:r>
        <w:rPr/>
        <w:t>14. З ким співпрацював П. Ерліх?</w:t>
        <w:br/>
      </w:r>
      <w:r>
        <w:rPr>
          <w:b/>
        </w:rPr>
        <w:t>а) З І.Мечниковим</w:t>
        <w:br/>
      </w:r>
      <w:r>
        <w:rPr/>
        <w:t>б) З З.А. Ваксманом</w:t>
        <w:br/>
        <w:t>в) З Ш.Й. Агноном</w:t>
        <w:br/>
        <w:t>г) З С.Алексієвич</w:t>
        <w:br/>
      </w:r>
    </w:p>
    <w:p>
      <w:pPr>
        <w:pStyle w:val="Normal"/>
        <w:rPr/>
      </w:pPr>
      <w:r>
        <w:rPr/>
        <w:t>15. Хто з нобеліантів отримав премію в одній галузі?</w:t>
        <w:br/>
        <w:t>а) І.Мечников, З.А. Ваксман</w:t>
        <w:br/>
      </w:r>
      <w:r>
        <w:rPr>
          <w:b/>
        </w:rPr>
        <w:t>б) Ш.Й. Агнон, С.Алексієвич</w:t>
        <w:br/>
      </w:r>
      <w:r>
        <w:rPr/>
        <w:t>в) І.Мечников, Ш.Й. Агнон</w:t>
        <w:br/>
        <w:t>г) З.А. Ваксман, С.Алексієвич</w:t>
        <w:br/>
      </w:r>
    </w:p>
    <w:p>
      <w:pPr>
        <w:pStyle w:val="Normal"/>
        <w:rPr/>
      </w:pPr>
      <w:r>
        <w:rPr/>
        <w:t>16. Хто отримав Нобелівську премію до початку Другої світової війни?</w:t>
        <w:br/>
      </w:r>
      <w:r>
        <w:rPr>
          <w:b/>
        </w:rPr>
        <w:t>а) Ілля Мечников</w:t>
        <w:br/>
      </w:r>
      <w:r>
        <w:rPr/>
        <w:t>б) Зельман Абрахам Ваксман</w:t>
        <w:br/>
        <w:t>в) Шмуель Йосеф Агнон</w:t>
        <w:br/>
        <w:t>г) Світлана Алексієвич</w:t>
        <w:br/>
      </w:r>
    </w:p>
    <w:p>
      <w:pPr>
        <w:pStyle w:val="Normal"/>
        <w:rPr/>
      </w:pPr>
      <w:r>
        <w:rPr/>
        <w:t>17. Що писав Шмуель Йосеф Агнон за мотивами життя єврейського народу?</w:t>
        <w:br/>
      </w:r>
      <w:r>
        <w:rPr>
          <w:b/>
        </w:rPr>
        <w:t>а) Прозу</w:t>
        <w:br/>
      </w:r>
      <w:r>
        <w:rPr/>
        <w:t>б) Поезію</w:t>
        <w:br/>
      </w:r>
    </w:p>
    <w:p>
      <w:pPr>
        <w:pStyle w:val="Normal"/>
        <w:rPr/>
      </w:pPr>
      <w:r>
        <w:rPr/>
        <w:t>18. Як висловився Ілля Мечников про Нобелівську премію?</w:t>
        <w:br/>
        <w:t>а) "Нобелівська премія, мов чарівна паличка, закрила мені дорогу до моїх скромних робіт"</w:t>
        <w:br/>
      </w:r>
      <w:r>
        <w:rPr>
          <w:b/>
        </w:rPr>
        <w:t>б) "Нобелівська премія, мов чарівна паличка, уперше відкрила світу значення моїх скромних робіт"</w:t>
        <w:br/>
      </w:r>
    </w:p>
    <w:p>
      <w:pPr>
        <w:pStyle w:val="Normal"/>
        <w:rPr/>
      </w:pPr>
      <w:r>
        <w:rPr/>
      </w:r>
      <w:r>
        <w:br w:type="page"/>
      </w:r>
    </w:p>
    <w:p>
      <w:pPr>
        <w:pStyle w:val="Normal"/>
        <w:ind w:firstLine="360"/>
        <w:jc w:val="both"/>
        <w:rPr/>
      </w:pPr>
      <w:r>
        <w:rPr/>
        <w:t>У грандіозному різдвяному шоу в Нью-Йорку, подивитися на яке приїжджають з усієї Америки, звучить чарівний передзвін чотирьох звуків: «Щедрик, ще-дрик, ще-дрі-воч-ка». Це «Carol of the Bells», «Колядка дзвонів», як тут називають українську щедрівку.</w:t>
        <w:br/>
        <w:t>«Щедрик» давно став невід’ємною частиною світової музичної культури. Класичну обробку цієї щедрівки виконують уславлені хори від Америки до Китаю. Мелодія «Щедрика» існує сьогодні в джазовому й роковому аранжуванні. Джордж Гершвін використав її в опері «Поргі і Бесс», створеній на джазових і блюзових мотивах. Відомо, що американці, які вперше полетіли в космос, узяли із собою записи світової музики, і з-поміж інших шедеврів у зоряному просторі побувала наша співаночка.</w:t>
        <w:br/>
        <w:t>Звучить «Щедрик» з екранів кіно, широко використовується у світовій рекламі. Баскетболісти ж професійної ліги США й Канади «зіграли» його, простукавши м’ячами! Ролик, який засвідчив цю подію, знайшов численних поціновувачів серед користувачів Інтернету.</w:t>
        <w:br/>
        <w:t>Проте більшість мешканців планети навіть не здогадується про прадавнє східнослов’янське походження цієї мелодії. Прикро, але навіть для багатьох українців стало відкриттям те, що понад сто років тому український композитор Микола Леонтович, працюючи над поліфонічним твором для хору, перетворив щедрівку на справжній шедевр.</w:t>
      </w:r>
    </w:p>
    <w:p>
      <w:pPr>
        <w:pStyle w:val="Normal"/>
        <w:rPr/>
      </w:pPr>
      <w:r>
        <w:rPr/>
        <w:t>1. Що НЕ є назвою, за якою відома українська щедрівка?</w:t>
        <w:br/>
      </w:r>
      <w:r>
        <w:rPr>
          <w:b/>
        </w:rPr>
        <w:t>а) «Передзвін»</w:t>
        <w:br/>
      </w:r>
      <w:r>
        <w:rPr/>
        <w:t>б) «Щедрик»</w:t>
        <w:br/>
        <w:t>в) «Carol of the Bells»</w:t>
        <w:br/>
        <w:t>г) «Колядка дзвонів»</w:t>
        <w:br/>
      </w:r>
    </w:p>
    <w:p>
      <w:pPr>
        <w:pStyle w:val="Normal"/>
        <w:rPr/>
      </w:pPr>
      <w:r>
        <w:rPr/>
        <w:t>2. Ким за походженням був композитор, який створив аранжування для «Щедрика»?</w:t>
        <w:br/>
        <w:t>а) Американцем</w:t>
        <w:br/>
        <w:t>б) Китайцем</w:t>
        <w:br/>
      </w:r>
      <w:r>
        <w:rPr>
          <w:b/>
        </w:rPr>
        <w:t>в) Українцем</w:t>
        <w:br/>
      </w:r>
      <w:r>
        <w:rPr/>
        <w:t>г) Канадцем</w:t>
        <w:br/>
      </w:r>
    </w:p>
    <w:p>
      <w:pPr>
        <w:pStyle w:val="Normal"/>
        <w:rPr/>
      </w:pPr>
      <w:r>
        <w:rPr/>
        <w:t>3. Що засмучує автора тексту?</w:t>
        <w:br/>
        <w:t>а) Популярність «Щедрика» за кордоном</w:t>
        <w:br/>
      </w:r>
      <w:r>
        <w:rPr>
          <w:b/>
        </w:rPr>
        <w:t>б) Необізнаність українців</w:t>
        <w:br/>
      </w:r>
      <w:r>
        <w:rPr/>
        <w:t>в) Відсутність даних про походження «Щедрика»</w:t>
        <w:br/>
        <w:t>г) Використання мелодії «Щедрика» у рекламі</w:t>
        <w:br/>
      </w:r>
    </w:p>
    <w:p>
      <w:pPr>
        <w:pStyle w:val="Normal"/>
        <w:rPr/>
      </w:pPr>
      <w:r>
        <w:rPr/>
        <w:t>4. Яку варіацію «Щедрика» НЕ названо в тексті?</w:t>
        <w:br/>
        <w:t>а) Класичну</w:t>
        <w:br/>
        <w:t>б) Джазову</w:t>
        <w:br/>
        <w:t>в) Рокову</w:t>
        <w:br/>
      </w:r>
      <w:r>
        <w:rPr>
          <w:b/>
        </w:rPr>
        <w:t>г) Електронну</w:t>
        <w:br/>
      </w:r>
    </w:p>
    <w:p>
      <w:pPr>
        <w:pStyle w:val="Normal"/>
        <w:rPr/>
      </w:pPr>
      <w:r>
        <w:rPr/>
        <w:t>5. Хто використав мелодію "Щедрика" у своїй опері?</w:t>
        <w:br/>
      </w:r>
      <w:r>
        <w:rPr>
          <w:b/>
        </w:rPr>
        <w:t>а) Джордж Гершвін</w:t>
        <w:br/>
      </w:r>
      <w:r>
        <w:rPr/>
        <w:t>б) Вольфганг Амадей Моцарт</w:t>
        <w:br/>
        <w:t>в) Людвіг ван Бетховен</w:t>
        <w:br/>
        <w:t>г) Микола Леонтович</w:t>
        <w:br/>
        <w:t>ґ) Мирослав Скорик</w:t>
        <w:br/>
        <w:t>д) Річард Уайт</w:t>
        <w:br/>
      </w:r>
    </w:p>
    <w:p>
      <w:pPr>
        <w:pStyle w:val="Normal"/>
        <w:rPr/>
      </w:pPr>
      <w:r>
        <w:rPr/>
        <w:t>6. Які країни представляли спортсмени, які «зіграли» українську щедрівку м'ячами?</w:t>
        <w:br/>
        <w:t>а) Китай, США</w:t>
        <w:br/>
      </w:r>
      <w:r>
        <w:rPr>
          <w:b/>
        </w:rPr>
        <w:t>б) Канаду, США</w:t>
        <w:br/>
      </w:r>
      <w:r>
        <w:rPr/>
        <w:t>в) Канаду, Україну</w:t>
        <w:br/>
        <w:t>г) Китай, Україну</w:t>
        <w:br/>
      </w:r>
    </w:p>
    <w:p>
      <w:pPr>
        <w:pStyle w:val="Normal"/>
        <w:rPr/>
      </w:pPr>
      <w:r>
        <w:rPr/>
        <w:t>7. Хто зіграв «Щедрик» м'ячами?</w:t>
        <w:br/>
        <w:t>а) Музиканти</w:t>
        <w:br/>
        <w:t>б) Баскетболісти</w:t>
        <w:br/>
        <w:t>в) Космонавти</w:t>
        <w:br/>
        <w:t>г) Волейболісти</w:t>
        <w:br/>
        <w:t>ґ) Тенісисти</w:t>
        <w:br/>
      </w:r>
    </w:p>
    <w:p>
      <w:pPr>
        <w:pStyle w:val="Normal"/>
        <w:rPr/>
      </w:pPr>
      <w:r>
        <w:rPr/>
        <w:t>8. Хто взяв запис «Щедрика» із собою у космічний політ?</w:t>
        <w:br/>
      </w:r>
      <w:r>
        <w:rPr>
          <w:b/>
        </w:rPr>
        <w:t>а) Американці</w:t>
        <w:br/>
      </w:r>
      <w:r>
        <w:rPr/>
        <w:t>б) Європейці</w:t>
        <w:br/>
        <w:t>в) Китайці</w:t>
        <w:br/>
        <w:t>г) Українці</w:t>
        <w:br/>
      </w:r>
    </w:p>
    <w:p>
      <w:pPr>
        <w:pStyle w:val="Normal"/>
        <w:rPr/>
      </w:pPr>
      <w:r>
        <w:rPr/>
        <w:t>9. Яким твором може похвалитися Микола Леонтович?</w:t>
        <w:br/>
      </w:r>
      <w:r>
        <w:rPr>
          <w:b/>
        </w:rPr>
        <w:t>а) Поліфонічним</w:t>
        <w:br/>
      </w:r>
      <w:r>
        <w:rPr/>
        <w:t>б) Блюзовим</w:t>
        <w:br/>
        <w:t>в) Джазовим</w:t>
        <w:br/>
        <w:t>г) Роковим</w:t>
        <w:br/>
      </w:r>
    </w:p>
    <w:p>
      <w:pPr>
        <w:pStyle w:val="Normal"/>
        <w:rPr/>
      </w:pPr>
      <w:r>
        <w:rPr/>
        <w:t>10. Яка країна є Батьківщиною автора найвідомішої поліфонічної обробки «Щедрика»?</w:t>
        <w:br/>
        <w:t>а) США</w:t>
        <w:br/>
        <w:t>б) Китай</w:t>
        <w:br/>
        <w:t>в) Канада</w:t>
        <w:br/>
      </w:r>
      <w:r>
        <w:rPr>
          <w:b/>
        </w:rPr>
        <w:t>г) Україна</w:t>
        <w:br/>
      </w:r>
    </w:p>
    <w:p>
      <w:pPr>
        <w:pStyle w:val="Normal"/>
        <w:rPr/>
      </w:pPr>
      <w:r>
        <w:rPr/>
        <w:t>11. Хто використав українську щедрівку в джазово-блюзовій опері?</w:t>
        <w:br/>
        <w:t>а) Микола Леонтович</w:t>
        <w:br/>
      </w:r>
      <w:r>
        <w:rPr>
          <w:b/>
        </w:rPr>
        <w:t>б) Джордж Гершвін</w:t>
        <w:br/>
      </w:r>
      <w:r>
        <w:rPr/>
        <w:t>в) Мирослав Скорик</w:t>
        <w:br/>
        <w:t>г) Аарон Копланд</w:t>
        <w:br/>
      </w:r>
    </w:p>
    <w:p>
      <w:pPr>
        <w:pStyle w:val="Normal"/>
        <w:rPr/>
      </w:pPr>
      <w:r>
        <w:rPr/>
        <w:t>12. Як глядачі сприйняли відео, де професійні спортсмени відстукують «Щедрик» м'ячами?</w:t>
        <w:br/>
      </w:r>
      <w:r>
        <w:rPr>
          <w:b/>
        </w:rPr>
        <w:t>а) Їм сподобалося</w:t>
        <w:br/>
      </w:r>
      <w:r>
        <w:rPr/>
        <w:t>б) Їм не сподобалося</w:t>
        <w:br/>
        <w:t>в) Вони  змінили ставлення до музики</w:t>
        <w:br/>
        <w:t>г) Вони змінили ставлення до спортсменів</w:t>
        <w:br/>
      </w:r>
    </w:p>
    <w:p>
      <w:pPr>
        <w:pStyle w:val="Normal"/>
        <w:rPr/>
      </w:pPr>
      <w:r>
        <w:rPr/>
        <w:t>13. Коли мелодія української щедрівки найчастіше звучить у Нью-Йорку?</w:t>
        <w:br/>
      </w:r>
      <w:r>
        <w:rPr>
          <w:b/>
        </w:rPr>
        <w:t>а) На різдвяні свята</w:t>
        <w:br/>
      </w:r>
      <w:r>
        <w:rPr/>
        <w:t>б) Під час зустрічей американських хорів з іноземними</w:t>
        <w:br/>
        <w:t>в) Перед матчами професійної ліги баскетболістів</w:t>
        <w:br/>
        <w:t>г) На річниці життя і творчості М.Леонтовича</w:t>
        <w:br/>
      </w:r>
    </w:p>
    <w:p>
      <w:pPr>
        <w:pStyle w:val="Normal"/>
        <w:rPr/>
      </w:pPr>
      <w:r>
        <w:rPr/>
      </w:r>
      <w:r>
        <w:br w:type="page"/>
      </w:r>
    </w:p>
    <w:p>
      <w:pPr>
        <w:pStyle w:val="Normal"/>
        <w:ind w:firstLine="360"/>
        <w:jc w:val="both"/>
        <w:rPr/>
      </w:pPr>
      <w:r>
        <w:rPr/>
        <w:t>Микола Леонтович збирав народні пісні й адаптував їх для хорового співу. Перший варіант «Щедрика» Леонтович почав створювати 1902 року. Тоді він опановував вправу з мелодією, яка постійно повторюється, щоразу прикрашаючись витонченим аранжуванням. Придатною для вправ у поліфонії виявилася мелодія української щедрівки: у ній повторювалося три ноти: до-сі-до-ля. Композитор, як різьбяр, зробив навколо основної поспівочки витончену оправу. Поєднавши прийоми народного багатоголосся з досягненням класичної поліфонії, він домігся того, що кожен голос почав відігравати самостійну роль, відтворюючи найтонші зміни настрою. Леонтович кілька разів переробляв твір, аж поки 1916 року не створив досконалий хорал.</w:t>
      </w:r>
    </w:p>
    <w:p>
      <w:pPr>
        <w:pStyle w:val="Normal"/>
        <w:rPr/>
      </w:pPr>
      <w:r>
        <w:rPr/>
        <w:t>1. Що Леонтович додав до української щедрівки в 1902 році?</w:t>
        <w:br/>
      </w:r>
      <w:r>
        <w:rPr>
          <w:b/>
        </w:rPr>
        <w:t>а) Аранжування</w:t>
        <w:br/>
      </w:r>
      <w:r>
        <w:rPr/>
        <w:t>б) Мелодію</w:t>
        <w:br/>
        <w:t>в) Текст</w:t>
        <w:br/>
      </w:r>
    </w:p>
    <w:p>
      <w:pPr>
        <w:pStyle w:val="Normal"/>
        <w:rPr/>
      </w:pPr>
      <w:r>
        <w:rPr/>
        <w:t>2. Що НЕ відповідає дійсності стосовно історії «Щедрика»?</w:t>
        <w:br/>
        <w:t>а) Народна мелодія «Щедрика» не задіювала всі ноти</w:t>
        <w:br/>
        <w:t>б) Історія «Щедрика» почалася з пошуку вдалої мелодії для вправ</w:t>
        <w:br/>
      </w:r>
      <w:r>
        <w:rPr>
          <w:b/>
        </w:rPr>
        <w:t>в) М.Леонтович написав мелодію до «Щедрика» «на одному подиху»</w:t>
        <w:br/>
      </w:r>
      <w:r>
        <w:rPr/>
        <w:t>г) Композитор використав народне багатоголосся для створення свого «Щедрика»</w:t>
        <w:br/>
      </w:r>
    </w:p>
    <w:p>
      <w:pPr>
        <w:pStyle w:val="Normal"/>
        <w:rPr/>
      </w:pPr>
      <w:r>
        <w:rPr/>
        <w:t>3. Хто мав би впоратися із виконанням «Щедрика» М.Леонтовича за оригінальним задумом композитора?</w:t>
        <w:br/>
      </w:r>
      <w:r>
        <w:rPr>
          <w:b/>
        </w:rPr>
        <w:t>а) Хор</w:t>
        <w:br/>
      </w:r>
      <w:r>
        <w:rPr/>
        <w:t>б) Оркестр народних музичних інструментів</w:t>
        <w:br/>
        <w:t>в) Симфонічний оркестр</w:t>
        <w:br/>
        <w:t>г) Дует співаків</w:t>
        <w:br/>
      </w:r>
    </w:p>
    <w:p>
      <w:pPr>
        <w:pStyle w:val="Normal"/>
        <w:rPr/>
      </w:pPr>
      <w:r>
        <w:rPr/>
        <w:t>4. Яку мелодію Леонтович виявив придатною для вправ у поліфонії?</w:t>
        <w:br/>
      </w:r>
      <w:r>
        <w:rPr>
          <w:b/>
        </w:rPr>
        <w:t>а) До-сі-до-ля</w:t>
        <w:br/>
      </w:r>
      <w:r>
        <w:rPr/>
        <w:t>б) До-ля-до-сі</w:t>
        <w:br/>
        <w:t>в) До-мі-до-ля</w:t>
        <w:br/>
        <w:t>г) До-мі-до-сі</w:t>
        <w:br/>
      </w:r>
    </w:p>
    <w:p>
      <w:pPr>
        <w:pStyle w:val="Normal"/>
        <w:rPr/>
      </w:pPr>
      <w:r>
        <w:rPr/>
        <w:t>5. У якому році Леонтович створив досконалий хорал?</w:t>
        <w:br/>
      </w:r>
      <w:r>
        <w:rPr>
          <w:b/>
        </w:rPr>
        <w:t>а) 1916</w:t>
        <w:br/>
      </w:r>
      <w:r>
        <w:rPr/>
        <w:t>б) 1902</w:t>
        <w:br/>
        <w:t>в) 1906</w:t>
        <w:br/>
        <w:t>г) 1912</w:t>
        <w:br/>
      </w:r>
    </w:p>
    <w:p>
      <w:pPr>
        <w:pStyle w:val="Normal"/>
        <w:rPr/>
      </w:pPr>
      <w:r>
        <w:rPr/>
        <w:t>6. Ким був Микола Леонтович за фахом?</w:t>
        <w:br/>
      </w:r>
      <w:r>
        <w:rPr>
          <w:b/>
        </w:rPr>
        <w:t>а) Композитором</w:t>
        <w:br/>
      </w:r>
      <w:r>
        <w:rPr/>
        <w:t>б) Різьбярем</w:t>
        <w:br/>
        <w:t>в) Хористом</w:t>
        <w:br/>
        <w:t>г) Етнологом</w:t>
        <w:br/>
      </w:r>
    </w:p>
    <w:p>
      <w:pPr>
        <w:pStyle w:val="Normal"/>
        <w:rPr/>
      </w:pPr>
      <w:r>
        <w:rPr/>
        <w:t>7. Що стало можливим за використання народного багатоголосся в обробці «Щедрика»?</w:t>
        <w:br/>
        <w:t>а) Опанування мелодії, яка постійно повторюється</w:t>
        <w:br/>
      </w:r>
      <w:r>
        <w:rPr>
          <w:b/>
        </w:rPr>
        <w:t>б) Відтворення найтонших змін настрою</w:t>
        <w:br/>
      </w:r>
      <w:r>
        <w:rPr/>
        <w:t>в) Створення досконалого хоралу</w:t>
        <w:br/>
        <w:t>г) Досягнення класичної поліфонії</w:t>
        <w:br/>
      </w:r>
    </w:p>
    <w:p>
      <w:pPr>
        <w:pStyle w:val="Normal"/>
        <w:rPr/>
      </w:pPr>
      <w:r>
        <w:rPr/>
        <w:t>8. Скільки нот повторювалося в українській народній щедрівці?</w:t>
        <w:br/>
        <w:t>а) Одна</w:t>
        <w:br/>
        <w:t>б) Дві</w:t>
        <w:br/>
      </w:r>
      <w:r>
        <w:rPr>
          <w:b/>
        </w:rPr>
        <w:t>в) Три</w:t>
        <w:br/>
      </w:r>
      <w:r>
        <w:rPr/>
        <w:t>г) Чотири</w:t>
        <w:br/>
      </w:r>
    </w:p>
    <w:p>
      <w:pPr>
        <w:pStyle w:val="Normal"/>
        <w:rPr/>
      </w:pPr>
      <w:r>
        <w:rPr/>
        <w:t>9. Скільки років тривала робота М.Леонтовича над аранжуванням «Щедрика»?</w:t>
        <w:br/>
        <w:t>а) Три</w:t>
        <w:br/>
        <w:t>б) Шість</w:t>
        <w:br/>
        <w:t>в) Шістнадцять</w:t>
        <w:br/>
        <w:t>г) Чотири</w:t>
        <w:br/>
      </w:r>
      <w:r>
        <w:rPr>
          <w:b/>
        </w:rPr>
        <w:t>ґ) Чотирнадцять</w:t>
        <w:br/>
      </w:r>
    </w:p>
    <w:p>
      <w:pPr>
        <w:pStyle w:val="Normal"/>
        <w:rPr/>
      </w:pPr>
      <w:r>
        <w:rPr/>
        <w:t>10. Якими нотами повторювалася мелодія української щедрівки?</w:t>
        <w:br/>
        <w:t>а) До-мі-до-ля</w:t>
        <w:br/>
      </w:r>
      <w:r>
        <w:rPr>
          <w:b/>
        </w:rPr>
        <w:t>б) До-сі-до-ля</w:t>
        <w:br/>
      </w:r>
      <w:r>
        <w:rPr/>
        <w:t>в) Ре-мі-ре-соль</w:t>
        <w:br/>
        <w:t>г) До-мі-ре-соль</w:t>
        <w:br/>
      </w:r>
    </w:p>
    <w:p>
      <w:pPr>
        <w:pStyle w:val="Normal"/>
        <w:rPr/>
      </w:pPr>
      <w:r>
        <w:rPr/>
        <w:t>11. Чи створив Леонтович остаточний варіант «Щедрика» в 1902 році?</w:t>
        <w:br/>
        <w:t>а) Так</w:t>
        <w:br/>
      </w:r>
      <w:r>
        <w:rPr>
          <w:b/>
        </w:rPr>
        <w:t>б) Ні</w:t>
        <w:br/>
      </w:r>
    </w:p>
    <w:p>
      <w:pPr>
        <w:pStyle w:val="Normal"/>
        <w:rPr/>
      </w:pPr>
      <w:r>
        <w:rPr/>
      </w:r>
      <w:r>
        <w:br w:type="page"/>
      </w:r>
    </w:p>
    <w:p>
      <w:pPr>
        <w:pStyle w:val="Normal"/>
        <w:ind w:firstLine="360"/>
        <w:jc w:val="both"/>
        <w:rPr/>
      </w:pPr>
      <w:r>
        <w:rPr/>
        <w:t>Мелодія «Щедрика» в глобалізованому світі асоціюється з різдвяними дзвониками. Однак в українському тексті немає згадки ні про Різдво, ні навіть про зиму. У «Щедрику» оспівано ластівку, яка прилетіла до господаря провістити багатий рік. Ця давня співанка виникла ще в дохристиянські часи, коли новий рік зустрічали навесні. Навіть якщо того дня не прилітали ластівки, їх випікали з тіста й підкидали вгору, закликаючи співанками. І сьогодні ходять щедрувальники від господи до господи, співаючи про ластівку...</w:t>
      </w:r>
    </w:p>
    <w:p>
      <w:pPr>
        <w:pStyle w:val="Normal"/>
        <w:rPr/>
      </w:pPr>
      <w:r>
        <w:rPr/>
        <w:t>1. Відколи походить співанка «Щедрик»?</w:t>
        <w:br/>
      </w:r>
      <w:r>
        <w:rPr>
          <w:b/>
        </w:rPr>
        <w:t>а) Із дохристиянських часів</w:t>
        <w:br/>
      </w:r>
      <w:r>
        <w:rPr/>
        <w:t>б) Із сучасності</w:t>
        <w:br/>
        <w:t>в) Із моменту прийняття християнства</w:t>
        <w:br/>
      </w:r>
    </w:p>
    <w:p>
      <w:pPr>
        <w:pStyle w:val="Normal"/>
        <w:rPr/>
      </w:pPr>
      <w:r>
        <w:rPr/>
        <w:t>2. Коли прилітала ластівка, яку оспівують у «Щедрику»?</w:t>
        <w:br/>
      </w:r>
      <w:r>
        <w:rPr>
          <w:b/>
        </w:rPr>
        <w:t>а) Навесні</w:t>
        <w:br/>
      </w:r>
      <w:r>
        <w:rPr/>
        <w:t>б) Взимку</w:t>
        <w:br/>
        <w:t>в) Влітку</w:t>
        <w:br/>
        <w:t>г) Восени</w:t>
        <w:br/>
      </w:r>
    </w:p>
    <w:p>
      <w:pPr>
        <w:pStyle w:val="Normal"/>
        <w:rPr/>
      </w:pPr>
      <w:r>
        <w:rPr/>
        <w:t>3. Із чим, перш за все, асоціюється мелодія «Щедрика» у світі?</w:t>
        <w:br/>
        <w:t>а) Із приходом весни</w:t>
        <w:br/>
      </w:r>
      <w:r>
        <w:rPr>
          <w:b/>
        </w:rPr>
        <w:t>б) Із зимовими святами</w:t>
        <w:br/>
      </w:r>
      <w:r>
        <w:rPr/>
        <w:t>в) Із зустрічанням гостей</w:t>
        <w:br/>
        <w:t>г) Із багатством господарства</w:t>
        <w:br/>
      </w:r>
    </w:p>
    <w:p>
      <w:pPr>
        <w:pStyle w:val="Normal"/>
        <w:rPr/>
      </w:pPr>
      <w:r>
        <w:rPr/>
        <w:t>4. Що НЕ відповідає дійсності про «Щедрик»?</w:t>
        <w:br/>
        <w:t>а) Його мелодія виникла до появи християнства в Україні</w:t>
        <w:br/>
        <w:t>б) У ньому оспівано пташку</w:t>
        <w:br/>
      </w:r>
      <w:r>
        <w:rPr>
          <w:b/>
        </w:rPr>
        <w:t>в) У глобалізованому світі він асоціюється з приходом весни</w:t>
        <w:br/>
      </w:r>
      <w:r>
        <w:rPr/>
        <w:t>г) Його співали, зустрічаючи новий рік</w:t>
        <w:br/>
      </w:r>
    </w:p>
    <w:p>
      <w:pPr>
        <w:pStyle w:val="Normal"/>
        <w:rPr/>
      </w:pPr>
      <w:r>
        <w:rPr/>
        <w:t>5. Із чого виробляла фігурки пташок для зустрічі нового року?</w:t>
        <w:br/>
      </w:r>
      <w:r>
        <w:rPr>
          <w:b/>
        </w:rPr>
        <w:t>а) Із тіста</w:t>
        <w:br/>
      </w:r>
      <w:r>
        <w:rPr/>
        <w:t>б) Із глини</w:t>
        <w:br/>
        <w:t>в) Із ниток</w:t>
        <w:br/>
        <w:t>г) Із насіння</w:t>
        <w:br/>
      </w:r>
    </w:p>
    <w:p>
      <w:pPr>
        <w:pStyle w:val="Normal"/>
        <w:rPr/>
      </w:pPr>
      <w:r>
        <w:rPr/>
        <w:t>6. Яку пору року оспівано в оригінальному тексті українського «Щедрика»?</w:t>
        <w:br/>
      </w:r>
      <w:r>
        <w:rPr>
          <w:b/>
        </w:rPr>
        <w:t>а) Весну</w:t>
        <w:br/>
      </w:r>
      <w:r>
        <w:rPr/>
        <w:t>б) Літо</w:t>
        <w:br/>
        <w:t>в) Зиму</w:t>
        <w:br/>
        <w:t>г) Осінь</w:t>
        <w:br/>
      </w:r>
    </w:p>
    <w:p>
      <w:pPr>
        <w:pStyle w:val="Normal"/>
        <w:rPr/>
      </w:pPr>
      <w:r>
        <w:rPr/>
        <w:t>7. Кого оспівано у тексті української щедрівки?</w:t>
        <w:br/>
      </w:r>
      <w:r>
        <w:rPr>
          <w:b/>
        </w:rPr>
        <w:t>а) Птаху</w:t>
        <w:br/>
      </w:r>
      <w:r>
        <w:rPr/>
        <w:t>б) Людину</w:t>
        <w:br/>
        <w:t>в) Рослину</w:t>
        <w:br/>
        <w:t>г) Тварину</w:t>
        <w:br/>
      </w:r>
    </w:p>
    <w:p>
      <w:pPr>
        <w:pStyle w:val="Normal"/>
        <w:rPr/>
      </w:pPr>
      <w:r>
        <w:rPr/>
      </w:r>
      <w:r>
        <w:br w:type="page"/>
      </w:r>
    </w:p>
    <w:p>
      <w:pPr>
        <w:pStyle w:val="Normal"/>
        <w:ind w:firstLine="360"/>
        <w:jc w:val="both"/>
        <w:rPr/>
      </w:pPr>
      <w:r>
        <w:rPr/>
        <w:t>«Комікс» – загальновживаний термін, який у перекладі означає «кумедний». Щоправда, нині в Європі власне коміксами називають лише видане в Америці, французи найменували це «стрічка малюнків», японці – «манга» тощо. Українські майстри, які працюють у цьому жанрі, називають такі твори «мальованими історіями». Словом, кожна нація має свій продукт з особливою назвою й походженням. Схожий лише спосіб висловлювання, решта – геть різне.</w:t>
      </w:r>
    </w:p>
    <w:p>
      <w:pPr>
        <w:pStyle w:val="Normal"/>
        <w:rPr/>
      </w:pPr>
      <w:r>
        <w:rPr/>
        <w:t>1. Що означає термін "комікс"?</w:t>
        <w:br/>
      </w:r>
      <w:r>
        <w:rPr>
          <w:b/>
        </w:rPr>
        <w:t>а) Кумедний</w:t>
        <w:br/>
      </w:r>
      <w:r>
        <w:rPr/>
        <w:t>б) Малюнок</w:t>
        <w:br/>
        <w:t>в) Історія</w:t>
        <w:br/>
        <w:t>г) Несерйозний</w:t>
        <w:br/>
      </w:r>
    </w:p>
    <w:p>
      <w:pPr>
        <w:pStyle w:val="Normal"/>
        <w:rPr/>
      </w:pPr>
      <w:r>
        <w:rPr/>
        <w:t>2. Як називають комікси у Франції?</w:t>
        <w:br/>
        <w:t>а) Стрічка малюнків</w:t>
        <w:br/>
        <w:t>б) Комікси</w:t>
        <w:br/>
        <w:t>в) Манга</w:t>
        <w:br/>
        <w:t>г) Мальовані історії</w:t>
        <w:br/>
      </w:r>
    </w:p>
    <w:p>
      <w:pPr>
        <w:pStyle w:val="Normal"/>
        <w:rPr/>
      </w:pPr>
      <w:r>
        <w:rPr/>
        <w:t>3. Що, згідно з написаним, відрізняє комікси різних народів?</w:t>
        <w:br/>
        <w:t>а) Назва та стиль</w:t>
        <w:br/>
      </w:r>
      <w:r>
        <w:rPr>
          <w:b/>
        </w:rPr>
        <w:t>б) Назва та походження</w:t>
        <w:br/>
      </w:r>
      <w:r>
        <w:rPr/>
        <w:t>в) Походження та тематика</w:t>
        <w:br/>
        <w:t>г) Стиль та тематика</w:t>
        <w:br/>
      </w:r>
    </w:p>
    <w:p>
      <w:pPr>
        <w:pStyle w:val="Normal"/>
        <w:rPr/>
      </w:pPr>
      <w:r>
        <w:rPr/>
        <w:t>4. У якому рядку правильно визначено відповідність між країною походження та терміном, що використовується?</w:t>
        <w:br/>
        <w:t>а) США - «комікс», Франція - «мальовані історії», Японія - «манга», Україна - «стрічка малюнків»</w:t>
        <w:br/>
      </w:r>
      <w:r>
        <w:rPr>
          <w:b/>
        </w:rPr>
        <w:t>б) США - «комікс», Франція - «стрічка малюнків», Японія - «манга», Україна - «мальовані історії»</w:t>
        <w:br/>
      </w:r>
      <w:r>
        <w:rPr/>
        <w:t>в) США - «стрічка малюнків», Франція - «комікс», Японія - «манга», Україна - «мальовані історії»</w:t>
        <w:br/>
        <w:t>г) США - «мальовані історії», Франція - «комікс», Японія - «манга», Україна - «стрічка малюнків»</w:t>
        <w:br/>
      </w:r>
    </w:p>
    <w:p>
      <w:pPr>
        <w:pStyle w:val="Normal"/>
        <w:rPr/>
      </w:pPr>
      <w:r>
        <w:rPr/>
        <w:t>5. Що є спільним для всіх видів коміксів?</w:t>
        <w:br/>
        <w:t>а) Назва</w:t>
        <w:br/>
      </w:r>
      <w:r>
        <w:rPr>
          <w:b/>
        </w:rPr>
        <w:t>б) Спосіб висловлювання</w:t>
        <w:br/>
      </w:r>
      <w:r>
        <w:rPr/>
        <w:t>в) Походження</w:t>
        <w:br/>
      </w:r>
    </w:p>
    <w:p>
      <w:pPr>
        <w:pStyle w:val="Normal"/>
        <w:rPr/>
      </w:pPr>
      <w:r>
        <w:rPr/>
        <w:t>6. Як називають комікси в Америці?</w:t>
        <w:br/>
      </w:r>
      <w:r>
        <w:rPr>
          <w:b/>
        </w:rPr>
        <w:t>а) Комікси</w:t>
        <w:br/>
      </w:r>
      <w:r>
        <w:rPr/>
        <w:t>б) Мальовані історії</w:t>
        <w:br/>
        <w:t>в) Манга</w:t>
        <w:br/>
        <w:t>г) Стрічка малюнків</w:t>
        <w:br/>
      </w:r>
    </w:p>
    <w:p>
      <w:pPr>
        <w:pStyle w:val="Normal"/>
        <w:rPr/>
      </w:pPr>
      <w:r>
        <w:rPr/>
        <w:t>7. Як називають комікси в Україні?</w:t>
        <w:br/>
      </w:r>
      <w:r>
        <w:rPr>
          <w:b/>
        </w:rPr>
        <w:t>а) Мальовані історії</w:t>
        <w:br/>
      </w:r>
      <w:r>
        <w:rPr/>
        <w:t>б) Комікси</w:t>
        <w:br/>
        <w:t>в) Манга</w:t>
        <w:br/>
        <w:t>г) Стрічка малюнків</w:t>
        <w:br/>
      </w:r>
    </w:p>
    <w:p>
      <w:pPr>
        <w:pStyle w:val="Normal"/>
        <w:rPr/>
      </w:pPr>
      <w:r>
        <w:rPr/>
      </w:r>
      <w:r>
        <w:br w:type="page"/>
      </w:r>
    </w:p>
    <w:p>
      <w:pPr>
        <w:pStyle w:val="Normal"/>
        <w:ind w:firstLine="360"/>
        <w:jc w:val="both"/>
        <w:rPr/>
      </w:pPr>
      <w:r>
        <w:rPr/>
        <w:t>У свідомості пересічної людини слово «комікс» найчастіше асоціюється з чимось комічним і несерйозним, тож не дивно, що й ставлення до коміксів іноді відповідне: мовляв, легке чтиво для тинейджерів. Та скептики були б, напевно, здивовані, зазирнувши в минуле й побачивши одну з перших «мальованих історій» у японському монастирі XII ст. Базові прийоми жанру, рухи й жести персонажів були запозичені саме з цих найперших робіт.</w:t>
        <w:br/>
        <w:t>Загалом історію коміксів сміливо можна споріднювати з наскельним живописом. Давні люди не просто намагалися зобразити картину – це був сюжет, низка подій, наприклад полювання на звіра. «Перші письмена, імовірно, трансформувалися в ієрогліфи, – розповідає художник Олексій Чебикін. – У єгиптян це взагалі суцільний комікс! Або візьмімо китайське письмо: ієрогліф «будинок» справді схожий на будинок, ієрогліф «людина» має «стовбур», «руки-ноги»... Із Греції до нас прийшла традиція навколо ікони малювати житія! Подивившись на розписи церков за тамтешнім каноном, можна прочитати майже все Святе Письмо. Там якраз і поєднано зображення святого з текстовим супроводом». Традицію оповідей у малюнках було помічено в XVI-XVII ст., коли в Барселоні та Валенсії почали поширювати малюнки для простого люду. Це були перекази життя святих у вигляді невеликих відбитків гравюр на кольорових аркушах. У Європі й Штатах у теперішньому вигляді мальовані історії ввійшли в обіг майже водночас, та практичні американці перші поставили це на комерційну основу. Першим бізнес-коміксом стали історії про Жовтого Хлопчика – «Yellow Kid». Правда, сьогодні Європу й Америку швидкими темпами заповнює азійська, передусім японська, традиція.</w:t>
      </w:r>
    </w:p>
    <w:p>
      <w:pPr>
        <w:pStyle w:val="Normal"/>
        <w:rPr/>
      </w:pPr>
      <w:r>
        <w:rPr/>
        <w:t>1. З чим слово «комікс» асоціюється у свідомості пересічної людини?</w:t>
        <w:br/>
      </w:r>
      <w:r>
        <w:rPr>
          <w:b/>
        </w:rPr>
        <w:t>а) З комічним і несерйозним</w:t>
        <w:br/>
      </w:r>
      <w:r>
        <w:rPr/>
        <w:t>б) З важливим і серйозним</w:t>
        <w:br/>
      </w:r>
    </w:p>
    <w:p>
      <w:pPr>
        <w:pStyle w:val="Normal"/>
        <w:rPr/>
      </w:pPr>
      <w:r>
        <w:rPr/>
        <w:t>2. У якому рядку правильно встановлено відповідність між країною та внеском відповідної культури у розвиток коміксів?</w:t>
        <w:br/>
        <w:t>а) Японія - заклали комерційну основу для створення коміксів</w:t>
        <w:br/>
      </w:r>
      <w:r>
        <w:rPr>
          <w:b/>
        </w:rPr>
        <w:t>б) Греція - започаткували поєднання зображення з текстовим супроводом</w:t>
        <w:br/>
      </w:r>
      <w:r>
        <w:rPr/>
        <w:t>в) Іспанія - малювали житія навколо ікон</w:t>
        <w:br/>
        <w:t>г) США - створили основні рухи та жести персонажів</w:t>
        <w:br/>
      </w:r>
    </w:p>
    <w:p>
      <w:pPr>
        <w:pStyle w:val="Normal"/>
        <w:rPr/>
      </w:pPr>
      <w:r>
        <w:rPr/>
        <w:t>3. Комікси з якої культури були найбільш популярними на момент публікації тексту?</w:t>
        <w:br/>
      </w:r>
      <w:r>
        <w:rPr>
          <w:b/>
        </w:rPr>
        <w:t>а) Японської</w:t>
        <w:br/>
      </w:r>
      <w:r>
        <w:rPr/>
        <w:t>б) Іспанської</w:t>
        <w:br/>
        <w:t>в) Американської</w:t>
        <w:br/>
        <w:t>г) Грецької</w:t>
        <w:br/>
        <w:t>ґ) Бельгійської</w:t>
        <w:br/>
        <w:t>д) Французької</w:t>
        <w:br/>
      </w:r>
    </w:p>
    <w:p>
      <w:pPr>
        <w:pStyle w:val="Normal"/>
        <w:rPr/>
      </w:pPr>
      <w:r>
        <w:rPr/>
        <w:t>4. З чим, відповідно до тексту, можна споріднювати історію коміксів?</w:t>
        <w:br/>
        <w:t>а) З літературою для підлітків</w:t>
        <w:br/>
      </w:r>
      <w:r>
        <w:rPr>
          <w:b/>
        </w:rPr>
        <w:t>б) З наскельним живописом</w:t>
        <w:br/>
      </w:r>
      <w:r>
        <w:rPr/>
        <w:t>в) З китайським письмом</w:t>
        <w:br/>
        <w:t>г) З розписом церков</w:t>
        <w:br/>
      </w:r>
    </w:p>
    <w:p>
      <w:pPr>
        <w:pStyle w:val="Normal"/>
        <w:rPr/>
      </w:pPr>
      <w:r>
        <w:rPr/>
        <w:t>5. Де знаходяться «мальовані історії», звідки запозичено базові прийоми коміксів?</w:t>
        <w:br/>
        <w:t>а) У японських скелях</w:t>
        <w:br/>
        <w:t>б) У японській церкві</w:t>
        <w:br/>
      </w:r>
      <w:r>
        <w:rPr>
          <w:b/>
        </w:rPr>
        <w:t>в) У японському монастирі</w:t>
        <w:br/>
      </w:r>
      <w:r>
        <w:rPr/>
        <w:t>г) У японських книжках</w:t>
        <w:br/>
      </w:r>
    </w:p>
    <w:p>
      <w:pPr>
        <w:pStyle w:val="Normal"/>
        <w:rPr/>
      </w:pPr>
      <w:r>
        <w:rPr/>
        <w:t>6. Де знаходяться «мальовані історії», звідки запозичено базові прийоми коміксів?</w:t>
        <w:br/>
      </w:r>
      <w:r>
        <w:rPr>
          <w:b/>
        </w:rPr>
        <w:t>а) У японському монастирі</w:t>
        <w:br/>
      </w:r>
      <w:r>
        <w:rPr/>
        <w:t>б) У єгипетських скелях</w:t>
        <w:br/>
        <w:t>в) У грецькій церкві</w:t>
        <w:br/>
        <w:t>г) У китайських книжках</w:t>
        <w:br/>
      </w:r>
    </w:p>
    <w:p>
      <w:pPr>
        <w:pStyle w:val="Normal"/>
        <w:rPr/>
      </w:pPr>
      <w:r>
        <w:rPr/>
        <w:t>7. Де у XVI-XVII ст. поширювалися оповіді у малюнках для простого люду?</w:t>
        <w:br/>
      </w:r>
      <w:r>
        <w:rPr>
          <w:b/>
        </w:rPr>
        <w:t>а) В Іспанії</w:t>
        <w:br/>
      </w:r>
      <w:r>
        <w:rPr/>
        <w:t>б) У Греції</w:t>
        <w:br/>
        <w:t>в) У Єгипті</w:t>
        <w:br/>
        <w:t>г) У Китаї</w:t>
        <w:br/>
        <w:t>ґ) У Японії</w:t>
        <w:br/>
        <w:t>д) У США</w:t>
        <w:br/>
      </w:r>
    </w:p>
    <w:p>
      <w:pPr>
        <w:pStyle w:val="Normal"/>
        <w:rPr/>
      </w:pPr>
      <w:r>
        <w:rPr/>
        <w:t>8. Де у XVI-XVII ст. поширювалися оповіді у малюнках для простого люду?</w:t>
        <w:br/>
        <w:t>а) У Барселоні та Мадриді</w:t>
        <w:br/>
        <w:t>б) У Барселоні та Токіо</w:t>
        <w:br/>
      </w:r>
      <w:r>
        <w:rPr>
          <w:b/>
        </w:rPr>
        <w:t>в) У Барселоні та Валенсії</w:t>
        <w:br/>
      </w:r>
      <w:r>
        <w:rPr/>
        <w:t>г) У Барселоні та Лондоні</w:t>
        <w:br/>
      </w:r>
    </w:p>
    <w:p>
      <w:pPr>
        <w:pStyle w:val="Normal"/>
        <w:rPr/>
      </w:pPr>
      <w:r>
        <w:rPr/>
        <w:t>9. Що зображали навколо ікони в Греції?</w:t>
        <w:br/>
      </w:r>
      <w:r>
        <w:rPr>
          <w:b/>
        </w:rPr>
        <w:t>а) Події зі Святого Письма</w:t>
        <w:br/>
      </w:r>
      <w:r>
        <w:rPr/>
        <w:t>б) Звичайних людей</w:t>
        <w:br/>
        <w:t>в) Полювання на звіра</w:t>
        <w:br/>
        <w:t>г) Янголів</w:t>
        <w:br/>
      </w:r>
    </w:p>
    <w:p>
      <w:pPr>
        <w:pStyle w:val="Normal"/>
        <w:rPr/>
      </w:pPr>
      <w:r>
        <w:rPr/>
        <w:t>10. Звідки походять комікси, що заповнюють сьогодні європейський та американський ринки?</w:t>
        <w:br/>
      </w:r>
      <w:r>
        <w:rPr>
          <w:b/>
        </w:rPr>
        <w:t>а) З Японії</w:t>
        <w:br/>
      </w:r>
      <w:r>
        <w:rPr/>
        <w:t>б) З Бельгії</w:t>
        <w:br/>
        <w:t>в) З Болівії</w:t>
        <w:br/>
        <w:t>г) З Китаю</w:t>
        <w:br/>
      </w:r>
    </w:p>
    <w:p>
      <w:pPr>
        <w:pStyle w:val="Normal"/>
        <w:rPr/>
      </w:pPr>
      <w:r>
        <w:rPr/>
        <w:t>11. Звідки походять комікси, що заповнюють сьогодні європейський та американський ринки?</w:t>
        <w:br/>
      </w:r>
      <w:r>
        <w:rPr>
          <w:b/>
        </w:rPr>
        <w:t>а) З Азії</w:t>
        <w:br/>
      </w:r>
      <w:r>
        <w:rPr/>
        <w:t>б) З Африки</w:t>
        <w:br/>
        <w:t>в) З Південної Америки</w:t>
        <w:br/>
        <w:t>г) З Австралії</w:t>
        <w:br/>
      </w:r>
    </w:p>
    <w:p>
      <w:pPr>
        <w:pStyle w:val="Normal"/>
        <w:rPr/>
      </w:pPr>
      <w:r>
        <w:rPr/>
        <w:t>12. Що було запозичено з «мальованих історій» у японському монастирі до сучасних коміксів?</w:t>
        <w:br/>
        <w:t>а) Зображення комічних сюжетів</w:t>
        <w:br/>
      </w:r>
      <w:r>
        <w:rPr>
          <w:b/>
        </w:rPr>
        <w:t>б) Базові прийоми жанру</w:t>
        <w:br/>
      </w:r>
      <w:r>
        <w:rPr/>
        <w:t>в) Перекази життя святих</w:t>
        <w:br/>
        <w:t>г) Тексти коміксів</w:t>
        <w:br/>
      </w:r>
    </w:p>
    <w:p>
      <w:pPr>
        <w:pStyle w:val="Normal"/>
        <w:rPr/>
      </w:pPr>
      <w:r>
        <w:rPr/>
        <w:t>13. Які мальовані історії були першим комерційним проєктом у цій галузі у США?</w:t>
        <w:br/>
      </w:r>
      <w:r>
        <w:rPr>
          <w:b/>
        </w:rPr>
        <w:t>а) Комікси про Жовтого Хлопчика</w:t>
        <w:br/>
      </w:r>
      <w:r>
        <w:rPr/>
        <w:t>б) Комікси про Супермена</w:t>
        <w:br/>
        <w:t>в) Комікси про Бетмена</w:t>
        <w:br/>
        <w:t>г) Комікси про Щасливчика Люка</w:t>
        <w:br/>
      </w:r>
    </w:p>
    <w:p>
      <w:pPr>
        <w:pStyle w:val="Normal"/>
        <w:rPr/>
      </w:pPr>
      <w:r>
        <w:rPr/>
        <w:t>14. Які мальовані історії були першим комерційним проєктом у цій галузі у США?</w:t>
        <w:br/>
      </w:r>
      <w:r>
        <w:rPr>
          <w:b/>
        </w:rPr>
        <w:t>а) Комікси про Жовтого Хлопчика</w:t>
        <w:br/>
      </w:r>
      <w:r>
        <w:rPr/>
        <w:t>б) Комікси про Синього Хлопчика</w:t>
        <w:br/>
      </w:r>
    </w:p>
    <w:p>
      <w:pPr>
        <w:pStyle w:val="Normal"/>
        <w:rPr/>
      </w:pPr>
      <w:r>
        <w:rPr/>
        <w:t>15. Що дозволяє споріднювати сучасні комікси з першими письменами?</w:t>
        <w:br/>
        <w:t>а) Переказ коротких історій</w:t>
        <w:br/>
      </w:r>
      <w:r>
        <w:rPr>
          <w:b/>
        </w:rPr>
        <w:t>б) Використання візуальних образів як основного способу передачі інформації</w:t>
        <w:br/>
      </w:r>
      <w:r>
        <w:rPr/>
        <w:t>в) Приналежність до розважальної літератури</w:t>
        <w:br/>
        <w:t>г) Популярність серед простого люду</w:t>
        <w:br/>
      </w:r>
    </w:p>
    <w:p>
      <w:pPr>
        <w:pStyle w:val="Normal"/>
        <w:rPr/>
      </w:pPr>
      <w:r>
        <w:rPr/>
        <w:t>16. Що, на думку Олексія Чебикіна, сталося з першими письменами?</w:t>
        <w:br/>
        <w:t>а) Вони трансформувалися в «легку» літературу</w:t>
        <w:br/>
      </w:r>
      <w:r>
        <w:rPr>
          <w:b/>
        </w:rPr>
        <w:t>б) Вони стали основою для ієрогліфів</w:t>
        <w:br/>
      </w:r>
      <w:r>
        <w:rPr/>
        <w:t>в) Вони стали використовуватися лише для комічної літератури</w:t>
        <w:br/>
        <w:t>г) Вони трансформувалися в релігійні оповіді у малюнках</w:t>
        <w:br/>
      </w:r>
    </w:p>
    <w:p>
      <w:pPr>
        <w:pStyle w:val="Normal"/>
        <w:rPr/>
      </w:pPr>
      <w:r>
        <w:rPr/>
        <w:t>17. Що дозволяє споріднювати сучасні комікси з першими письменами?</w:t>
        <w:br/>
        <w:t>а) Переказ коротких історій</w:t>
        <w:br/>
      </w:r>
      <w:r>
        <w:rPr>
          <w:b/>
        </w:rPr>
        <w:t>б) Використання візуальних образів як основного способу передачі інформації</w:t>
        <w:br/>
      </w:r>
      <w:r>
        <w:rPr/>
        <w:t>в) Приналежність до розважальної літератури</w:t>
        <w:br/>
        <w:t>г) Популярність серед простого люду</w:t>
        <w:br/>
      </w:r>
    </w:p>
    <w:p>
      <w:pPr>
        <w:pStyle w:val="Normal"/>
        <w:rPr/>
      </w:pPr>
      <w:r>
        <w:rPr/>
        <w:t>18. Що, на думку Олексія Чебикіна, сталося з першими письменами?</w:t>
        <w:br/>
        <w:t>а) Вони трансформувалися в «легку» літературу</w:t>
        <w:br/>
      </w:r>
      <w:r>
        <w:rPr>
          <w:b/>
        </w:rPr>
        <w:t>б) Вони стали основою для ієрогліфів</w:t>
        <w:br/>
      </w:r>
      <w:r>
        <w:rPr/>
        <w:t>в) Вони стали використовуватися лише для комічної літератури</w:t>
        <w:br/>
        <w:t>г) Вони трансформувалися в релігійні оповіді у малюнках</w:t>
        <w:br/>
      </w:r>
    </w:p>
    <w:p>
      <w:pPr>
        <w:pStyle w:val="Normal"/>
        <w:rPr/>
      </w:pPr>
      <w:r>
        <w:rPr/>
      </w:r>
      <w:r>
        <w:br w:type="page"/>
      </w:r>
    </w:p>
    <w:p>
      <w:pPr>
        <w:pStyle w:val="Normal"/>
        <w:ind w:firstLine="360"/>
        <w:jc w:val="both"/>
        <w:rPr/>
      </w:pPr>
      <w:r>
        <w:rPr/>
        <w:t>Понад 10 років тому у світі з’явилася така собі «чарівна скринька» — сайт, який змінив уявлення про інформацію та доступ до неї… Назва цього сайта — Вікіпедія. Він докорінно вплинув на життя школярів, студентів, журналістів — загалом тієї частини людства, яка потребує постійного й зручного доступу до найрізноманітнішої інформації. Поступово відходять у минуле багатотомники традиційних енциклопедій, багатогодинні походи в бібліотеки, колекціонування довідників і словників. Адже практично кожнісінький факт можна знайти в одній з мільйонів статей, розміщених у Вікіпедії — універсальній багатомовній безплатній веб-енциклопедії.</w:t>
        <w:br/>
        <w:t>Заснували проект Джиммі Вейлз і Ларрі Сенґер. Разом вони розробили формулу успіху Вікіпедії. Вейлз вирішив зробити її відкритою для редагування кожним охочим, а Сенґер запропонував використати для цього вікі — так називають сайти, які дають змогу користувачам змінювати зміст і програмне забезпечення (гавайською мовою «вікі» означає «хуткий»). Отже, 2001 року англомовну Вікіпедію було офіційно запущено, а вже 2007 року вона подолала позначку два мільйони статей, ставши найбільшим довідником в історії людства. Проект став джерелом натхнення для численних імітацій, проте жодній так і не вдалося наблизитися в популярності до оригіналу.</w:t>
        <w:br/>
        <w:t>Реальних конкурентів Вікіпедія справді не має. За даними дослідників, нині це сьомий найпопулярніший сайт у світі. Енциклопедія має 280 мовних версій, на чотирьох із яких (англійській, німецькій, французькій і нідерландській) — понад мільйон статей.</w:t>
      </w:r>
    </w:p>
    <w:p>
      <w:pPr>
        <w:pStyle w:val="Normal"/>
        <w:rPr/>
      </w:pPr>
      <w:r>
        <w:rPr/>
        <w:t>1. Скільки мовних версій має Вікіпедія?</w:t>
        <w:br/>
        <w:t>а) 276</w:t>
        <w:br/>
      </w:r>
      <w:r>
        <w:rPr>
          <w:b/>
        </w:rPr>
        <w:t>б) 280</w:t>
        <w:br/>
      </w:r>
      <w:r>
        <w:rPr/>
        <w:t>в) 284</w:t>
        <w:br/>
        <w:t>г) 287</w:t>
        <w:br/>
      </w:r>
    </w:p>
    <w:p>
      <w:pPr>
        <w:pStyle w:val="Normal"/>
        <w:rPr/>
      </w:pPr>
      <w:r>
        <w:rPr/>
        <w:t>2. Що було складовою «формули успіху» Вікіпедії, відповідно до тексту?</w:t>
        <w:br/>
      </w:r>
      <w:r>
        <w:rPr>
          <w:b/>
        </w:rPr>
        <w:t>а) Залучення користувачів до редагування змісту</w:t>
        <w:br/>
      </w:r>
      <w:r>
        <w:rPr/>
        <w:t>б) Використання великої кількості мовних версій</w:t>
        <w:br/>
        <w:t>в) Створення проекту в електронному форматі</w:t>
        <w:br/>
        <w:t>г) Співпраця зі школярами, студентами, журналістами</w:t>
        <w:br/>
      </w:r>
    </w:p>
    <w:p>
      <w:pPr>
        <w:pStyle w:val="Normal"/>
        <w:rPr/>
      </w:pPr>
      <w:r>
        <w:rPr/>
        <w:t>3. Що стало наслідком появи та активного розвитку Вікіпедії?</w:t>
        <w:br/>
        <w:t>а) Створення вікі-сайтів</w:t>
        <w:br/>
      </w:r>
      <w:r>
        <w:rPr>
          <w:b/>
        </w:rPr>
        <w:t>б) Зменшення попиту на традиційну довідкову літературу</w:t>
        <w:br/>
      </w:r>
      <w:r>
        <w:rPr/>
        <w:t>в) Переважання чотирьох мов у реальному спілкуванні</w:t>
        <w:br/>
        <w:t>г) Залучення більшої частини населення до участі у проекті</w:t>
        <w:br/>
      </w:r>
    </w:p>
    <w:p>
      <w:pPr>
        <w:pStyle w:val="Normal"/>
        <w:rPr/>
      </w:pPr>
      <w:r>
        <w:rPr/>
        <w:t>4. Що означає «вікі» у перекладі на українську?</w:t>
        <w:br/>
        <w:t>а) «Зручний»</w:t>
        <w:br/>
        <w:t>б) «Доступний»</w:t>
        <w:br/>
      </w:r>
      <w:r>
        <w:rPr>
          <w:b/>
        </w:rPr>
        <w:t>в) «Хуткий»</w:t>
        <w:br/>
      </w:r>
      <w:r>
        <w:rPr/>
        <w:t>г) «Відкритий»</w:t>
        <w:br/>
      </w:r>
    </w:p>
    <w:p>
      <w:pPr>
        <w:pStyle w:val="Normal"/>
        <w:rPr/>
      </w:pPr>
      <w:r>
        <w:rPr/>
        <w:t>5. Через скільки років після започаткування англомовна Вікіпедія вже містили 2 мільйони статей?</w:t>
        <w:br/>
        <w:t>а) Через п'ять</w:t>
        <w:br/>
      </w:r>
      <w:r>
        <w:rPr>
          <w:b/>
        </w:rPr>
        <w:t>б) Через шість</w:t>
        <w:br/>
      </w:r>
      <w:r>
        <w:rPr/>
        <w:t>в) Через сім</w:t>
        <w:br/>
        <w:t>г) Через вісім</w:t>
        <w:br/>
      </w:r>
    </w:p>
    <w:p>
      <w:pPr>
        <w:pStyle w:val="Normal"/>
        <w:rPr/>
      </w:pPr>
      <w:r>
        <w:rPr/>
        <w:t>6. Що відповідає дійсності стосовно розвитку Вікіпедії?</w:t>
        <w:br/>
        <w:t>а) Вікіпедія додала популярності довідникам і словникам</w:t>
        <w:br/>
        <w:t>б) Джиммі Вейлз запропонував використати вікі-сайти</w:t>
        <w:br/>
      </w:r>
      <w:r>
        <w:rPr>
          <w:b/>
        </w:rPr>
        <w:t>в) Вікіпедія була не єдиним проектом у своєму роді</w:t>
        <w:br/>
      </w:r>
      <w:r>
        <w:rPr/>
        <w:t>г) На момент публікації даного тексту Вікіпедія містила понад мільйон статей на п'яти мовах</w:t>
        <w:br/>
      </w:r>
    </w:p>
    <w:p>
      <w:pPr>
        <w:pStyle w:val="Normal"/>
        <w:rPr/>
      </w:pPr>
      <w:r>
        <w:rPr/>
        <w:t>7. Коли було опубліковано даний текст, якщо перша версія Вікіпедії була англомовною?</w:t>
        <w:br/>
        <w:t>а) У 2001 році</w:t>
        <w:br/>
        <w:t>б) У 2007 році</w:t>
        <w:br/>
        <w:t>в) У 2009 році</w:t>
        <w:br/>
      </w:r>
      <w:r>
        <w:rPr>
          <w:b/>
        </w:rPr>
        <w:t>г) У 2011 році</w:t>
        <w:br/>
      </w:r>
    </w:p>
    <w:p>
      <w:pPr>
        <w:pStyle w:val="Normal"/>
        <w:rPr/>
      </w:pPr>
      <w:r>
        <w:rPr/>
        <w:t>8. Скільки років було Вікіпедії на момент публікації даного тексту?</w:t>
        <w:br/>
      </w:r>
      <w:r>
        <w:rPr>
          <w:b/>
        </w:rPr>
        <w:t>а) Понад 10</w:t>
        <w:br/>
      </w:r>
      <w:r>
        <w:rPr/>
        <w:t>б) Понад 5</w:t>
        <w:br/>
        <w:t>в) Понад 15</w:t>
        <w:br/>
        <w:t>г) Понад 20</w:t>
        <w:br/>
      </w:r>
    </w:p>
    <w:p>
      <w:pPr>
        <w:pStyle w:val="Normal"/>
        <w:rPr/>
      </w:pPr>
      <w:r>
        <w:rPr/>
        <w:t>9. З якої мови походить слово «вікі»?</w:t>
        <w:br/>
      </w:r>
      <w:r>
        <w:rPr>
          <w:b/>
        </w:rPr>
        <w:t>а) З гавайської</w:t>
        <w:br/>
      </w:r>
      <w:r>
        <w:rPr/>
        <w:t>б) З англійської</w:t>
        <w:br/>
        <w:t>в) З німецької</w:t>
        <w:br/>
        <w:t>г) З французької</w:t>
        <w:br/>
        <w:t>ґ) З нідерландської</w:t>
        <w:br/>
      </w:r>
    </w:p>
    <w:p>
      <w:pPr>
        <w:pStyle w:val="Normal"/>
        <w:rPr/>
      </w:pPr>
      <w:r>
        <w:rPr/>
        <w:t>10. Що використовують для редагування Вікіпедії?</w:t>
        <w:br/>
      </w:r>
      <w:r>
        <w:rPr>
          <w:b/>
        </w:rPr>
        <w:t>а) Вікі-сайти</w:t>
        <w:br/>
      </w:r>
      <w:r>
        <w:rPr/>
        <w:t>б) Веб-словники</w:t>
        <w:br/>
        <w:t>в) Довідники</w:t>
        <w:br/>
        <w:t>г) Традиційні енциклопедії</w:t>
        <w:br/>
      </w:r>
    </w:p>
    <w:p>
      <w:pPr>
        <w:pStyle w:val="Normal"/>
        <w:rPr/>
      </w:pPr>
      <w:r>
        <w:rPr/>
        <w:t>11. Хто заснував проект Вікіпедії?</w:t>
        <w:br/>
      </w:r>
      <w:r>
        <w:rPr>
          <w:b/>
        </w:rPr>
        <w:t>а) Джиммі Вейлз разом із Ларрі Сенґером</w:t>
        <w:br/>
      </w:r>
      <w:r>
        <w:rPr/>
        <w:t>б) Джиммі Вейлз</w:t>
        <w:br/>
        <w:t>в) Ларрі Сенґер</w:t>
        <w:br/>
      </w:r>
    </w:p>
    <w:p>
      <w:pPr>
        <w:pStyle w:val="Normal"/>
        <w:rPr/>
      </w:pPr>
      <w:r>
        <w:rPr/>
        <w:t>12. Скількох засновників має Вікіпедія?</w:t>
        <w:br/>
        <w:t>а) Одного</w:t>
        <w:br/>
      </w:r>
      <w:r>
        <w:rPr>
          <w:b/>
        </w:rPr>
        <w:t>б) Двох</w:t>
        <w:br/>
      </w:r>
      <w:r>
        <w:rPr/>
        <w:t>в) Чотирьох</w:t>
        <w:br/>
        <w:t>г) Сімох</w:t>
        <w:br/>
        <w:t>ґ) Десятьох</w:t>
        <w:br/>
      </w:r>
    </w:p>
    <w:p>
      <w:pPr>
        <w:pStyle w:val="Normal"/>
        <w:rPr/>
      </w:pPr>
      <w:r>
        <w:rPr/>
        <w:t>13. Яким за популярністю у світі був сайт Вікіпедії на момент написання тексту?</w:t>
        <w:br/>
        <w:t>а) Першим</w:t>
        <w:br/>
        <w:t>б) Другим</w:t>
        <w:br/>
        <w:t>в) Четвертим</w:t>
        <w:br/>
      </w:r>
      <w:r>
        <w:rPr>
          <w:b/>
        </w:rPr>
        <w:t>г) Сьомим</w:t>
        <w:br/>
      </w:r>
      <w:r>
        <w:rPr/>
        <w:t>ґ) Десятим</w:t>
        <w:br/>
      </w:r>
    </w:p>
    <w:p>
      <w:pPr>
        <w:pStyle w:val="Normal"/>
        <w:rPr/>
      </w:pPr>
      <w:r>
        <w:rPr/>
        <w:t>14. Як, на думку автора, Вікіпедія вплинула на світ?</w:t>
        <w:br/>
      </w:r>
      <w:r>
        <w:rPr>
          <w:b/>
        </w:rPr>
        <w:t>а) Змінила уявлення про інформацію</w:t>
        <w:br/>
      </w:r>
      <w:r>
        <w:rPr/>
        <w:t>б) Спростила роботу бібліотекам</w:t>
        <w:br/>
        <w:t>в) Стала основою для нового програмного забезпечення</w:t>
        <w:br/>
        <w:t>г) Додала популярності деяким мовам</w:t>
        <w:br/>
      </w:r>
    </w:p>
    <w:p>
      <w:pPr>
        <w:pStyle w:val="Normal"/>
        <w:rPr/>
      </w:pPr>
      <w:r>
        <w:rPr/>
        <w:t>15. Що, відповідно до тексту, дозволило Вікіпедії стати найбільшим довідником в історії?</w:t>
        <w:br/>
        <w:t>а) Кількість задіяних мов</w:t>
        <w:br/>
        <w:t>б) Кількість авторів</w:t>
        <w:br/>
      </w:r>
      <w:r>
        <w:rPr>
          <w:b/>
        </w:rPr>
        <w:t>в) Кількість статей</w:t>
        <w:br/>
      </w:r>
      <w:r>
        <w:rPr/>
        <w:t>г) Кількість користувачів</w:t>
        <w:br/>
      </w:r>
    </w:p>
    <w:p>
      <w:pPr>
        <w:pStyle w:val="Normal"/>
        <w:rPr/>
      </w:pPr>
      <w:r>
        <w:rPr/>
        <w:t>16. Що з наведеного НЕ є частиною формули успіху Вікіпедії, відповідно до тексту?</w:t>
        <w:br/>
        <w:t>а) Використання спеціального виду сайтів</w:t>
        <w:br/>
        <w:t>б) Надання можливості редагувати кожному охочому</w:t>
        <w:br/>
      </w:r>
      <w:r>
        <w:rPr>
          <w:b/>
        </w:rPr>
        <w:t>в) Переміщення мільйонів статей із довідників у Вікіпедію</w:t>
        <w:br/>
      </w:r>
      <w:r>
        <w:rPr/>
        <w:t>г) Укладання декількох мовних версій</w:t>
        <w:br/>
      </w:r>
    </w:p>
    <w:p>
      <w:pPr>
        <w:pStyle w:val="Normal"/>
        <w:rPr/>
      </w:pPr>
      <w:r>
        <w:rPr/>
        <w:t>17. Скільки мільйонів статей вже мала англомовна Вікіпедія у 2007 році?</w:t>
        <w:br/>
        <w:t>а) Менше одного</w:t>
        <w:br/>
        <w:t>б) Один</w:t>
        <w:br/>
        <w:t>в) Два</w:t>
        <w:br/>
      </w:r>
      <w:r>
        <w:rPr>
          <w:b/>
        </w:rPr>
        <w:t>г) Більше двох</w:t>
        <w:br/>
      </w:r>
    </w:p>
    <w:p>
      <w:pPr>
        <w:pStyle w:val="Normal"/>
        <w:rPr/>
      </w:pPr>
      <w:r>
        <w:rPr/>
        <w:t>18. Скільки мільйонів статей вже мала англомовна Вікіпедія у 2007 році?</w:t>
        <w:br/>
        <w:t>а) 1</w:t>
        <w:br/>
      </w:r>
      <w:r>
        <w:rPr>
          <w:b/>
        </w:rPr>
        <w:t>б) 2</w:t>
        <w:br/>
      </w:r>
      <w:r>
        <w:rPr/>
        <w:t>в) 4</w:t>
        <w:br/>
        <w:t>г) 10</w:t>
        <w:br/>
        <w:t>ґ) 280</w:t>
        <w:br/>
      </w:r>
    </w:p>
    <w:p>
      <w:pPr>
        <w:pStyle w:val="Normal"/>
        <w:rPr/>
      </w:pPr>
      <w:r>
        <w:rPr/>
        <w:t>19. Скільки мільйонів статей має Вікіпедія?</w:t>
        <w:br/>
        <w:t>а) 280 б) 2 в) Більше двох г) Менше двох</w:t>
        <w:br/>
        <w:t>б) Відповідь: Більше двох.</w:t>
        <w:br/>
      </w:r>
    </w:p>
    <w:p>
      <w:pPr>
        <w:pStyle w:val="Normal"/>
        <w:rPr/>
      </w:pPr>
      <w:r>
        <w:rPr/>
      </w:r>
      <w:r>
        <w:br w:type="page"/>
      </w:r>
    </w:p>
    <w:p>
      <w:pPr>
        <w:pStyle w:val="Normal"/>
        <w:ind w:firstLine="360"/>
        <w:jc w:val="both"/>
        <w:rPr/>
      </w:pPr>
      <w:r>
        <w:rPr/>
        <w:t>Утім симпатикам і творцям Вікіпедії рано спочивати на лаврах. Спостерігачі зазначають, що темпи додавання нових статей значно сповільнилися. Причиною може бути те, що вже наявні на сьогодні статті описують більшість відомих людству фактів. Паралельно, однак, відбувається й процес відпливу редакторів-добровольців, завдяки яким проект виявився успішним. Критики наголошують, що Вікіпедія стає дедалі ексклюзивнішою: статті та правки нових редакторів змінюють або скасовують частіше, ніж тексти елітної групи постійних редакторів. Це відлякує новачків, а отже, не сприяє появі нових статей.</w:t>
        <w:br/>
        <w:t>Натомість багатьох науковців той факт, що будь-яка людина може анонімно виправити статтю, написану фахівцем, украй обурює. А чимало викладачів узагалі забороняють своїм студентам використовувати Вікіпедію, бо вважають її ненадійним джерелом інформації.</w:t>
      </w:r>
    </w:p>
    <w:p>
      <w:pPr>
        <w:pStyle w:val="Normal"/>
        <w:rPr/>
      </w:pPr>
      <w:r>
        <w:rPr/>
        <w:t>1. Що перешкоджає появі нових статей у Вікіпедії?</w:t>
        <w:br/>
        <w:t>а) Зникнення зацікавленості у проекті</w:t>
        <w:br/>
      </w:r>
      <w:r>
        <w:rPr>
          <w:b/>
        </w:rPr>
        <w:t>б) Часте відхилення статей нових редакторів</w:t>
        <w:br/>
      </w:r>
      <w:r>
        <w:rPr/>
        <w:t>в) Невдоволеність науковців</w:t>
        <w:br/>
        <w:t>г) Неможливість редагувати статті</w:t>
        <w:br/>
      </w:r>
    </w:p>
    <w:p>
      <w:pPr>
        <w:pStyle w:val="Normal"/>
        <w:rPr/>
      </w:pPr>
      <w:r>
        <w:rPr/>
        <w:t>2. Що НЕ є причиною зменшення швидкості  додавання нових статей до Вікіпедії?</w:t>
        <w:br/>
        <w:t>а) Процес відпливу редакторів-добровольців</w:t>
        <w:br/>
        <w:t>б) Відхилення роботи нових редакторів</w:t>
        <w:br/>
      </w:r>
      <w:r>
        <w:rPr>
          <w:b/>
        </w:rPr>
        <w:t>в) Небажання науковців користуватися Вікіпедією</w:t>
        <w:br/>
      </w:r>
      <w:r>
        <w:rPr/>
        <w:t>г) Наявність статей про більшість відомих фактів</w:t>
        <w:br/>
      </w:r>
    </w:p>
    <w:p>
      <w:pPr>
        <w:pStyle w:val="Normal"/>
        <w:rPr/>
      </w:pPr>
      <w:r>
        <w:rPr/>
        <w:t>3. Завдяки кому, відповідно до тексту, Вікіпедія досягла успіху?</w:t>
        <w:br/>
      </w:r>
      <w:r>
        <w:rPr>
          <w:b/>
        </w:rPr>
        <w:t>а) Завдяки редакторам</w:t>
        <w:br/>
      </w:r>
      <w:r>
        <w:rPr/>
        <w:t>б) Завдяки критикам</w:t>
        <w:br/>
        <w:t>в) Завдяки науковцям</w:t>
        <w:br/>
        <w:t>г) Завдяки викладачам</w:t>
        <w:br/>
        <w:t>ґ) Завдяки студентам</w:t>
        <w:br/>
      </w:r>
    </w:p>
    <w:p>
      <w:pPr>
        <w:pStyle w:val="Normal"/>
        <w:rPr/>
      </w:pPr>
      <w:r>
        <w:rPr/>
        <w:t>4. Як змінюється редакторська група вікіпедії?</w:t>
        <w:br/>
        <w:t>а) Загальна кількість редакторів збільшується</w:t>
        <w:br/>
      </w:r>
      <w:r>
        <w:rPr>
          <w:b/>
        </w:rPr>
        <w:t>б) Загальна кількість редакторів зменшується</w:t>
        <w:br/>
      </w:r>
      <w:r>
        <w:rPr/>
        <w:t>в) Загальна кількість редакторів є постійною</w:t>
        <w:br/>
      </w:r>
    </w:p>
    <w:p>
      <w:pPr>
        <w:pStyle w:val="Normal"/>
        <w:rPr/>
      </w:pPr>
      <w:r>
        <w:rPr/>
        <w:t>5. Для якої діяльності, відповідно до тексту, Вікіпедія НЕ є вдалим ресурсом?</w:t>
        <w:br/>
        <w:t>а) Для самостійного ознайомлення з інформацією</w:t>
        <w:br/>
      </w:r>
      <w:r>
        <w:rPr>
          <w:b/>
        </w:rPr>
        <w:t>б) Для написання дипломної роботи</w:t>
        <w:br/>
      </w:r>
      <w:r>
        <w:rPr/>
        <w:t>в) Для вилучення загальновідомих фактів</w:t>
        <w:br/>
        <w:t>г) Для систематизації базових знань</w:t>
        <w:br/>
      </w:r>
    </w:p>
    <w:p>
      <w:pPr>
        <w:pStyle w:val="Normal"/>
        <w:rPr/>
      </w:pPr>
      <w:r>
        <w:rPr/>
        <w:t>6. Хто протистоїть використанню Вікіпедії?</w:t>
        <w:br/>
      </w:r>
      <w:r>
        <w:rPr>
          <w:b/>
        </w:rPr>
        <w:t>а) Викладачі</w:t>
        <w:br/>
      </w:r>
      <w:r>
        <w:rPr/>
        <w:t>б) Науковці</w:t>
        <w:br/>
        <w:t>в) Редактори</w:t>
        <w:br/>
        <w:t>г) Студенти</w:t>
        <w:br/>
        <w:t>ґ) Фахівці</w:t>
        <w:br/>
      </w:r>
    </w:p>
    <w:p>
      <w:pPr>
        <w:pStyle w:val="Normal"/>
        <w:rPr/>
      </w:pPr>
      <w:r>
        <w:rPr/>
        <w:t>7. Що в роботі редакторів Вікіпедії призвело до її ексклюзивності?</w:t>
        <w:br/>
      </w:r>
      <w:r>
        <w:rPr>
          <w:b/>
        </w:rPr>
        <w:t>а) Правки нових редакторів скасовували частіше за інші</w:t>
        <w:br/>
      </w:r>
      <w:r>
        <w:rPr/>
        <w:t>б) Ввели досконаліші правила внесення змін новими редакторами</w:t>
        <w:br/>
        <w:t>в) Вже описали більшість відомих людству фактів</w:t>
        <w:br/>
        <w:t>г) Значно збільшилася кількість постійних редакторів</w:t>
        <w:br/>
      </w:r>
    </w:p>
    <w:p>
      <w:pPr>
        <w:pStyle w:val="Normal"/>
        <w:rPr/>
      </w:pPr>
      <w:r>
        <w:rPr/>
        <w:t>8. Чому деякі викладачі забороняють своїм студентам використовувати Вікіпедію?</w:t>
        <w:br/>
      </w:r>
      <w:r>
        <w:rPr>
          <w:b/>
        </w:rPr>
        <w:t>а) Вікіпедію вважають недостатньо надійним джерелом інформації</w:t>
        <w:br/>
      </w:r>
      <w:r>
        <w:rPr/>
        <w:t>б) Статті Вікіпедії не мають чітко визначеного автора</w:t>
        <w:br/>
        <w:t>в) Роботи, написані на основі Вікіпедії, втрачають ексклюзивність</w:t>
        <w:br/>
        <w:t>г) Редактори не встигають вчасно оновлювати статті Вікіпедії</w:t>
        <w:br/>
      </w:r>
    </w:p>
    <w:p>
      <w:pPr>
        <w:pStyle w:val="Normal"/>
        <w:rPr/>
      </w:pPr>
      <w:r>
        <w:rPr/>
      </w:r>
      <w:r>
        <w:br w:type="page"/>
      </w:r>
    </w:p>
    <w:p>
      <w:pPr>
        <w:pStyle w:val="Normal"/>
        <w:ind w:firstLine="360"/>
        <w:jc w:val="both"/>
        <w:rPr/>
      </w:pPr>
      <w:r>
        <w:rPr/>
        <w:t>Україномовна Вікіпедія з’явилася 2004 року і на сьогодні нараховує понад 400 тисяч статей. За статистикою, українська Вікі є найпоширенішим і найбільшим енциклопедичним ресурсом українською мовою. Це свідчить передусім про самовіддану працю українських вікіпедистів. Станом на кінець 2012 року 156 тисяч зареєстрованих користувачів української Вікіпедії зробили принаймні одне редагування.</w:t>
      </w:r>
    </w:p>
    <w:p>
      <w:pPr>
        <w:pStyle w:val="Normal"/>
        <w:rPr/>
      </w:pPr>
      <w:r>
        <w:rPr/>
        <w:t>1. У якому році з'явилася україномовна Вікіпедія?</w:t>
        <w:br/>
      </w:r>
      <w:r>
        <w:rPr>
          <w:b/>
        </w:rPr>
        <w:t>а) У 2004-му</w:t>
        <w:br/>
      </w:r>
      <w:r>
        <w:rPr/>
        <w:t>б) У 2000-му</w:t>
        <w:br/>
        <w:t>в) У 2012-му</w:t>
        <w:br/>
        <w:t>г) У 2014-му</w:t>
        <w:br/>
      </w:r>
    </w:p>
    <w:p>
      <w:pPr>
        <w:pStyle w:val="Normal"/>
        <w:rPr/>
      </w:pPr>
      <w:r>
        <w:rPr/>
        <w:t>2. Скільки коригувань в українській Вікіпедії було щонайменше зроблено станом на кінець 2012 року?</w:t>
        <w:br/>
        <w:t>а) 56 тисяч</w:t>
        <w:br/>
        <w:t>б) 112 тисяч</w:t>
        <w:br/>
      </w:r>
      <w:r>
        <w:rPr>
          <w:b/>
        </w:rPr>
        <w:t>в) 156 тисяч</w:t>
        <w:br/>
      </w:r>
      <w:r>
        <w:rPr/>
        <w:t>г) 312 тисяч</w:t>
        <w:br/>
      </w:r>
    </w:p>
    <w:p>
      <w:pPr>
        <w:pStyle w:val="Normal"/>
        <w:rPr/>
      </w:pPr>
      <w:r>
        <w:rPr/>
        <w:t>3. За скільки років в українській Вікіпедії з'явилося близько 156 тисяч активних зареєстрованих користувачів?</w:t>
        <w:br/>
        <w:t>а) 4-5 років</w:t>
        <w:br/>
      </w:r>
      <w:r>
        <w:rPr>
          <w:b/>
        </w:rPr>
        <w:t>б) 8-9 років</w:t>
        <w:br/>
      </w:r>
      <w:r>
        <w:rPr/>
        <w:t>в) 11-12 років</w:t>
        <w:br/>
        <w:t>г) 15-16 років</w:t>
        <w:br/>
      </w:r>
    </w:p>
    <w:p>
      <w:pPr>
        <w:pStyle w:val="Normal"/>
        <w:rPr/>
      </w:pPr>
      <w:r>
        <w:rPr/>
        <w:t>4. Скільки зареєстрованих користувачів української Вікіпедії зробили принаймні одне редагування станом на кінець 2012 року?</w:t>
        <w:br/>
        <w:t>а) а. 156 тисяч</w:t>
        <w:br/>
        <w:t>б) б. 400 тисяч</w:t>
        <w:br/>
        <w:t>в) в. 200 тисяч</w:t>
        <w:br/>
        <w:t>г) г. Немає правильної відповіді</w:t>
        <w:br/>
      </w:r>
    </w:p>
    <w:p>
      <w:pPr>
        <w:pStyle w:val="Normal"/>
        <w:rPr/>
      </w:pPr>
      <w:r>
        <w:rPr/>
        <w:t>5. Що є найпоширенішим і найбільшим енциклопедичним ресурсом українською мовою?</w:t>
        <w:br/>
      </w:r>
      <w:r>
        <w:rPr>
          <w:b/>
        </w:rPr>
        <w:t>а) Україномовна Вікіпедія</w:t>
        <w:br/>
      </w:r>
      <w:r>
        <w:rPr/>
        <w:t>б) Інтернет</w:t>
        <w:br/>
        <w:t>в) Сайти для дітей</w:t>
        <w:br/>
      </w:r>
    </w:p>
    <w:p>
      <w:pPr>
        <w:pStyle w:val="Normal"/>
        <w:rPr/>
      </w:pPr>
      <w:r>
        <w:rPr/>
        <w:t>6. Що свідчить про самовіддану працю українських вікіпедистів?</w:t>
        <w:br/>
      </w:r>
      <w:r>
        <w:rPr>
          <w:b/>
        </w:rPr>
        <w:t>а) Розповсюдженість та кількість статей статей україномовної Вікіпедії</w:t>
        <w:br/>
      </w:r>
      <w:r>
        <w:rPr/>
        <w:t>б) Історія україномовної Вікіпедії</w:t>
        <w:br/>
        <w:t>в) Кількість зареєстрованих користувачів української Вікіпедії</w:t>
        <w:br/>
        <w:t>г) Рейтинг україномовної Вікіпедії у світі</w:t>
        <w:br/>
      </w:r>
    </w:p>
    <w:p>
      <w:pPr>
        <w:pStyle w:val="Normal"/>
        <w:rPr/>
      </w:pPr>
      <w:r>
        <w:rPr/>
        <w:t>7. Який з наведених фактів про українську Вікіпедію НЕ є правдивим станом на кінець 2012 року?</w:t>
        <w:br/>
        <w:t>а) Мала більше, ніж 100 тисяч зареєстрованих користувачів</w:t>
        <w:br/>
      </w:r>
      <w:r>
        <w:rPr>
          <w:b/>
        </w:rPr>
        <w:t>б) Мала менше, ніж 100 тисяч зареєстрованих користувачів</w:t>
        <w:br/>
      </w:r>
    </w:p>
    <w:p>
      <w:pPr>
        <w:pStyle w:val="Normal"/>
        <w:rPr/>
      </w:pPr>
      <w:r>
        <w:rPr/>
      </w:r>
      <w:r>
        <w:br w:type="page"/>
      </w:r>
    </w:p>
    <w:p>
      <w:pPr>
        <w:pStyle w:val="Normal"/>
        <w:ind w:firstLine="360"/>
        <w:jc w:val="both"/>
        <w:rPr/>
      </w:pPr>
      <w:r>
        <w:rPr/>
        <w:t>Українці вірили, що чорні сили правують од півночі й до півнячого співу. Щойно зачується кукурікання — зникає всяка нечисть. Не випадково зберігся давній звичай: коли зводили нову оселю, то перед уходинами до світлиці запускали на ніч когута. Це символізувало, що досвітковий півнячий голос вижене з помешкання нечисту силу, а відтак родина убезпечиться від усіляких негараздів. Тому не дивно, що фронтони на дахах прикрашали різьбленими оберегами цієї птахи; їх вишивали й на рушниках, котрі вивішували над вхідними дверима, а почасти й на покуті, бо, як мовить народна приказка, «без півня і хата глуха».</w:t>
      </w:r>
    </w:p>
    <w:p>
      <w:pPr>
        <w:pStyle w:val="Normal"/>
        <w:rPr/>
      </w:pPr>
      <w:r>
        <w:rPr/>
        <w:t>1. Що символізував спів когута в новій світлиці?</w:t>
        <w:br/>
        <w:t>а) Початок нового життя</w:t>
        <w:br/>
        <w:t>б) Освоєння приміщення</w:t>
        <w:br/>
      </w:r>
      <w:r>
        <w:rPr>
          <w:b/>
        </w:rPr>
        <w:t>в) Вигнання нечистих сил з помешкання</w:t>
        <w:br/>
      </w:r>
      <w:r>
        <w:rPr/>
        <w:t>г) Радісну новину</w:t>
        <w:br/>
      </w:r>
    </w:p>
    <w:p>
      <w:pPr>
        <w:pStyle w:val="Normal"/>
        <w:rPr/>
      </w:pPr>
      <w:r>
        <w:rPr/>
        <w:t>2. Який звичай зберігся до сьогодні, відповідно до тексту?</w:t>
        <w:br/>
      </w:r>
      <w:r>
        <w:rPr>
          <w:b/>
        </w:rPr>
        <w:t>а) Запуск когута на ніч до нової оселі</w:t>
        <w:br/>
      </w:r>
      <w:r>
        <w:rPr/>
        <w:t>б) Вишивання оберегів на рушниках</w:t>
        <w:br/>
        <w:t>в) Захист фронтонів різьбленими оберегами</w:t>
        <w:br/>
        <w:t>г) Зображення півня на предметах побуту</w:t>
        <w:br/>
      </w:r>
    </w:p>
    <w:p>
      <w:pPr>
        <w:pStyle w:val="Normal"/>
        <w:rPr/>
      </w:pPr>
      <w:r>
        <w:rPr/>
        <w:t>3. Коли, за народними віруваннями українців, починали правити чорні сили?</w:t>
        <w:br/>
      </w:r>
      <w:r>
        <w:rPr>
          <w:b/>
        </w:rPr>
        <w:t>а) Опівночі</w:t>
        <w:br/>
      </w:r>
      <w:r>
        <w:rPr/>
        <w:t>б) Опівдні</w:t>
        <w:br/>
        <w:t>в) Коли починав кукурікати півень</w:t>
        <w:br/>
        <w:t>г) Коли замовкав півень</w:t>
        <w:br/>
      </w:r>
    </w:p>
    <w:p>
      <w:pPr>
        <w:pStyle w:val="Normal"/>
        <w:rPr/>
      </w:pPr>
      <w:r>
        <w:rPr/>
        <w:t>4. Що прикрашали різьбленими фігурками півників?</w:t>
        <w:br/>
        <w:t>а) Двері</w:t>
        <w:br/>
      </w:r>
      <w:r>
        <w:rPr>
          <w:b/>
        </w:rPr>
        <w:t>б) Дахи</w:t>
        <w:br/>
      </w:r>
      <w:r>
        <w:rPr/>
        <w:t>в) Покуті</w:t>
        <w:br/>
        <w:t>г) Вікна</w:t>
        <w:br/>
      </w:r>
    </w:p>
    <w:p>
      <w:pPr>
        <w:pStyle w:val="Normal"/>
        <w:rPr/>
      </w:pPr>
      <w:r>
        <w:rPr/>
        <w:t>5. Що, згідно з віруваннями, потрібно було зробити, щоб вигнати з нової оселі нечисту силу?</w:t>
        <w:br/>
        <w:t>а) Вирізьбити фігурку півня</w:t>
        <w:br/>
      </w:r>
      <w:r>
        <w:rPr>
          <w:b/>
        </w:rPr>
        <w:t>б) Залишити півня на ніч у кімнаті</w:t>
        <w:br/>
      </w:r>
      <w:r>
        <w:rPr/>
        <w:t>в) Намалювати півня на дверях</w:t>
        <w:br/>
        <w:t>г) Залишити рушник на покуті</w:t>
        <w:br/>
      </w:r>
    </w:p>
    <w:p>
      <w:pPr>
        <w:pStyle w:val="Normal"/>
        <w:rPr/>
      </w:pPr>
      <w:r>
        <w:rPr/>
        <w:t>6. Як звучить народна приказка, яку наведено в тексті?</w:t>
        <w:br/>
        <w:t>а) «Без півня і хата сліпа»</w:t>
        <w:br/>
        <w:t>б) «Без півня і хата мала»</w:t>
        <w:br/>
      </w:r>
      <w:r>
        <w:rPr>
          <w:b/>
        </w:rPr>
        <w:t>в) «Без півня і хата глуха»</w:t>
        <w:br/>
      </w:r>
      <w:r>
        <w:rPr/>
        <w:t>г) «Без півня і хата скупа»</w:t>
        <w:br/>
      </w:r>
    </w:p>
    <w:p>
      <w:pPr>
        <w:pStyle w:val="Normal"/>
        <w:rPr/>
      </w:pPr>
      <w:r>
        <w:rPr/>
        <w:t>7. Що, за повір'ям, відбувалося в хаті, де залишався когут?</w:t>
        <w:br/>
        <w:t>а) З'являлася нечисть</w:t>
        <w:br/>
      </w:r>
      <w:r>
        <w:rPr>
          <w:b/>
        </w:rPr>
        <w:t>б) Зникала нечисть</w:t>
        <w:br/>
      </w:r>
    </w:p>
    <w:p>
      <w:pPr>
        <w:pStyle w:val="Normal"/>
        <w:rPr/>
      </w:pPr>
      <w:r>
        <w:rPr/>
        <w:t>8. Що означала народна приказка «без півня і хата глуха»?</w:t>
        <w:br/>
        <w:t>а) Що без півня хата не буде мовчати</w:t>
        <w:br/>
      </w:r>
      <w:r>
        <w:rPr>
          <w:b/>
        </w:rPr>
        <w:t>б) Що без оберегів захищення від нечистої сили хата буде в небезпеці</w:t>
        <w:br/>
      </w:r>
    </w:p>
    <w:p>
      <w:pPr>
        <w:pStyle w:val="Normal"/>
        <w:rPr/>
      </w:pPr>
      <w:r>
        <w:rPr/>
        <w:t>9. Що правувало од півночі до півнячого співу, на думку українців?</w:t>
        <w:br/>
      </w:r>
      <w:r>
        <w:rPr>
          <w:b/>
        </w:rPr>
        <w:t>а) Чорні сили</w:t>
        <w:br/>
      </w:r>
      <w:r>
        <w:rPr/>
        <w:t>б) Добрі сили</w:t>
        <w:br/>
      </w:r>
    </w:p>
    <w:p>
      <w:pPr>
        <w:pStyle w:val="Normal"/>
        <w:rPr/>
      </w:pPr>
      <w:r>
        <w:rPr/>
      </w:r>
      <w:r>
        <w:br w:type="page"/>
      </w:r>
    </w:p>
    <w:p>
      <w:pPr>
        <w:pStyle w:val="Normal"/>
        <w:ind w:firstLine="360"/>
        <w:jc w:val="both"/>
        <w:rPr/>
      </w:pPr>
      <w:r>
        <w:rPr/>
        <w:t>Останній (1979 року) потоп у Києві я зустріла вже школяркою. Із групою художньої школи виїздила в Гідропарк на етюди і якось побачила великого птаха на малюнку іншої дівчинки — киянки в першому поколінні, котра не знала про віщунку Либідь. На запитання, що це за птах, колежанка відповіла, що бачила лебедя в небі, тож і відтворила сумлінно на папері. Наступним запитанням стало, чи птах кричав, на що була заперечна відповідь. Розповідь викладачки про птаха й можливе витлумачення його появи було сприйнято як гарну казку, однак незабаром пів-Гідропарку залило.</w:t>
        <w:br/>
        <w:t>За старокиївським переказом, Либідь, яка мовчки пролітає над якоюсь київською місциною,— це вістка про півбіди, на відміну від гіршої ситуації, коли птах голосить. Якщо ж з’являється білим птахом у веселці — це провісник лагідної весни, коли вода до людей добра. Тоді кияни поспішали, поки веселка не погасне, набрати водиці з живого джерела: вона, осінена крилом Либеді, вважалася помічною багато в чому: проти хвороб; для дівчат, які нею вмивалися «на красу»; для «відливання» лиха від хати.</w:t>
      </w:r>
    </w:p>
    <w:p>
      <w:pPr>
        <w:pStyle w:val="Normal"/>
        <w:rPr/>
      </w:pPr>
      <w:r>
        <w:rPr/>
        <w:t>1. Чому дівчинка намалювала лебідя?</w:t>
        <w:br/>
      </w:r>
      <w:r>
        <w:rPr>
          <w:b/>
        </w:rPr>
        <w:t>а) Вона бачила його в небі</w:t>
        <w:br/>
      </w:r>
      <w:r>
        <w:rPr/>
        <w:t>б) Вона хотіла зобразити Либідь</w:t>
        <w:br/>
        <w:t>в) Вона хотіла дізнатися більше про Либідь</w:t>
        <w:br/>
        <w:t>г) Вона найкраще малювала птахів</w:t>
        <w:br/>
      </w:r>
    </w:p>
    <w:p>
      <w:pPr>
        <w:pStyle w:val="Normal"/>
        <w:rPr/>
      </w:pPr>
      <w:r>
        <w:rPr/>
        <w:t>2. Для чого, виходячи з написаного, НЕ використовували воду, осінену крилом Либеді?</w:t>
        <w:br/>
        <w:t>а) Для лікування</w:t>
        <w:br/>
        <w:t>б) Для покращення зовнішності</w:t>
        <w:br/>
        <w:t>в) Для захисту оселі</w:t>
        <w:br/>
      </w:r>
      <w:r>
        <w:rPr>
          <w:b/>
        </w:rPr>
        <w:t>г) Для ворожби</w:t>
        <w:br/>
      </w:r>
    </w:p>
    <w:p>
      <w:pPr>
        <w:pStyle w:val="Normal"/>
        <w:rPr/>
      </w:pPr>
      <w:r>
        <w:rPr/>
        <w:t>3. До чого, за переказом, варто готуватися киянам, якщо вони почули крик пролітаючого лебедя?</w:t>
        <w:br/>
        <w:t>а) До доброї звістки</w:t>
        <w:br/>
      </w:r>
      <w:r>
        <w:rPr>
          <w:b/>
        </w:rPr>
        <w:t>б) До біди</w:t>
        <w:br/>
      </w:r>
      <w:r>
        <w:rPr/>
        <w:t>в) До теплої весни</w:t>
        <w:br/>
        <w:t>г) До несуттєвих проблем</w:t>
        <w:br/>
      </w:r>
    </w:p>
    <w:p>
      <w:pPr>
        <w:pStyle w:val="Normal"/>
        <w:rPr/>
      </w:pPr>
      <w:r>
        <w:rPr/>
        <w:t>4. У якому образі, за переказами киян, з'являється Либідь?</w:t>
        <w:br/>
      </w:r>
      <w:r>
        <w:rPr>
          <w:b/>
        </w:rPr>
        <w:t>а) Лебедя</w:t>
        <w:br/>
      </w:r>
      <w:r>
        <w:rPr/>
        <w:t>б) Веселки</w:t>
        <w:br/>
        <w:t>в) Янгола</w:t>
        <w:br/>
        <w:t>г) Ластівки</w:t>
        <w:br/>
      </w:r>
    </w:p>
    <w:p>
      <w:pPr>
        <w:pStyle w:val="Normal"/>
        <w:rPr/>
      </w:pPr>
      <w:r>
        <w:rPr/>
        <w:t>5. Що передбачила Либідь у 1979 році?</w:t>
        <w:br/>
        <w:t>а) Розбудову Гідропарку</w:t>
        <w:br/>
      </w:r>
      <w:r>
        <w:rPr>
          <w:b/>
        </w:rPr>
        <w:t>б) Затоплення Гідропарку</w:t>
        <w:br/>
      </w:r>
      <w:r>
        <w:rPr/>
        <w:t>в) Негаразди у сім'ї авторки тексту</w:t>
        <w:br/>
        <w:t>г) Затоплення оселі авторки тексту</w:t>
        <w:br/>
      </w:r>
    </w:p>
    <w:p>
      <w:pPr>
        <w:pStyle w:val="Normal"/>
        <w:rPr/>
      </w:pPr>
      <w:r>
        <w:rPr/>
        <w:t>6. Що «передбачила» Либідь у 1979 році?</w:t>
        <w:br/>
      </w:r>
      <w:r>
        <w:rPr>
          <w:b/>
        </w:rPr>
        <w:t>а) Затоплення парку</w:t>
        <w:br/>
      </w:r>
      <w:r>
        <w:rPr/>
        <w:t>б) Теплу весну</w:t>
        <w:br/>
        <w:t>в) Масову захворюваність</w:t>
        <w:br/>
      </w:r>
    </w:p>
    <w:p>
      <w:pPr>
        <w:pStyle w:val="Normal"/>
        <w:rPr/>
      </w:pPr>
      <w:r>
        <w:rPr/>
        <w:t>7. Від кого авторка тексту дізналася переказ про віщунку Либідь?</w:t>
        <w:br/>
        <w:t>а) Від дівчинки із її групи</w:t>
        <w:br/>
      </w:r>
      <w:r>
        <w:rPr>
          <w:b/>
        </w:rPr>
        <w:t>б) Від викладачки</w:t>
        <w:br/>
      </w:r>
      <w:r>
        <w:rPr/>
        <w:t>в) Від перехожих киян</w:t>
        <w:br/>
        <w:t>г) Від своїх рідних</w:t>
        <w:br/>
      </w:r>
    </w:p>
    <w:p>
      <w:pPr>
        <w:pStyle w:val="Normal"/>
        <w:rPr/>
      </w:pPr>
      <w:r>
        <w:rPr/>
        <w:t>8. До якого моменту, за переказом, потрібно було встигнути набрати води з живого джерела, коли білий птах з'являвся у веселці?</w:t>
        <w:br/>
        <w:t>а) Допоки видно птаха</w:t>
        <w:br/>
      </w:r>
      <w:r>
        <w:rPr>
          <w:b/>
        </w:rPr>
        <w:t>б) Допоки не зникла райдуга</w:t>
        <w:br/>
      </w:r>
      <w:r>
        <w:rPr/>
        <w:t>в) Допоки йде дощ</w:t>
        <w:br/>
        <w:t>г) Допоки на сховалося сонце</w:t>
        <w:br/>
      </w:r>
    </w:p>
    <w:p>
      <w:pPr>
        <w:pStyle w:val="Normal"/>
        <w:rPr/>
      </w:pPr>
      <w:r>
        <w:rPr/>
        <w:t>9. Передвісником чого вважається лебідь, який пролітає над Києвом голосячи?</w:t>
        <w:br/>
      </w:r>
      <w:r>
        <w:rPr>
          <w:b/>
        </w:rPr>
        <w:t>а) Великої біди</w:t>
        <w:br/>
      </w:r>
      <w:r>
        <w:rPr/>
        <w:t>б) Негараздів</w:t>
        <w:br/>
        <w:t>в) Лагідної весни</w:t>
        <w:br/>
        <w:t>г) Добробуту</w:t>
        <w:br/>
      </w:r>
    </w:p>
    <w:p>
      <w:pPr>
        <w:pStyle w:val="Normal"/>
        <w:rPr/>
      </w:pPr>
      <w:r>
        <w:rPr/>
        <w:t>10. Що, за переказом, віщувало краще майбутнє?</w:t>
        <w:br/>
        <w:t>а) Лебідь, який пролітає голосячи</w:t>
        <w:br/>
      </w:r>
      <w:r>
        <w:rPr>
          <w:b/>
        </w:rPr>
        <w:t>б) Лебідь, який пролітає мовчки</w:t>
        <w:br/>
      </w:r>
    </w:p>
    <w:p>
      <w:pPr>
        <w:pStyle w:val="Normal"/>
        <w:rPr/>
      </w:pPr>
      <w:r>
        <w:rPr/>
        <w:t>11. Чим займалася авторка, коли в Києві стався потоп?</w:t>
        <w:br/>
      </w:r>
      <w:r>
        <w:rPr>
          <w:b/>
        </w:rPr>
        <w:t>а) Вчилася в школі</w:t>
        <w:br/>
      </w:r>
      <w:r>
        <w:rPr/>
        <w:t>б) Працювала викладачем</w:t>
        <w:br/>
        <w:t>в) Ходила до дитячого садочку</w:t>
        <w:br/>
        <w:t>г) Вчилася в інституті</w:t>
        <w:br/>
      </w:r>
    </w:p>
    <w:p>
      <w:pPr>
        <w:pStyle w:val="Normal"/>
        <w:rPr/>
      </w:pPr>
      <w:r>
        <w:rPr/>
        <w:t>12. Де авторка дізналася переказ про віщунку Либідь?</w:t>
        <w:br/>
        <w:t>а) У школі</w:t>
        <w:br/>
        <w:t>б) У художній школі</w:t>
        <w:br/>
      </w:r>
      <w:r>
        <w:rPr>
          <w:b/>
        </w:rPr>
        <w:t>в) У Гідропарку</w:t>
        <w:br/>
      </w:r>
      <w:r>
        <w:rPr/>
        <w:t>г) Удома</w:t>
        <w:br/>
        <w:t>ґ) У Наводницькому парку</w:t>
        <w:br/>
      </w:r>
    </w:p>
    <w:p>
      <w:pPr>
        <w:pStyle w:val="Normal"/>
        <w:rPr/>
      </w:pPr>
      <w:r>
        <w:rPr/>
        <w:t>13. Як авторка спочатку сприйняла розповідь про віщунку Либідь?</w:t>
        <w:br/>
      </w:r>
      <w:r>
        <w:rPr>
          <w:b/>
        </w:rPr>
        <w:t>а) Як вигадану історію</w:t>
        <w:br/>
      </w:r>
      <w:r>
        <w:rPr/>
        <w:t>б) Як історичний факт</w:t>
        <w:br/>
        <w:t>в) Як передбачення майбутнього</w:t>
        <w:br/>
        <w:t>г) Як новину</w:t>
        <w:br/>
      </w:r>
    </w:p>
    <w:p>
      <w:pPr>
        <w:pStyle w:val="Normal"/>
        <w:rPr/>
      </w:pPr>
      <w:r>
        <w:rPr/>
      </w:r>
      <w:r>
        <w:br w:type="page"/>
      </w:r>
    </w:p>
    <w:p>
      <w:pPr>
        <w:pStyle w:val="Normal"/>
        <w:ind w:firstLine="360"/>
        <w:jc w:val="both"/>
        <w:rPr/>
      </w:pPr>
      <w:r>
        <w:rPr/>
        <w:t>Квітник життя людства на Землі складається з багатьох націй, народів, країн. Серед них немає гірших чи кращих, добрих чи злих, потворних чи вродливих. Кожна нація — це велика особистість, що несе в зернині своєї душі скарб великої любові, краси, добра, справедливості, гармонії.</w:t>
        <w:br/>
        <w:t>Кожна сучасна нація — це також і продукт історії, це потік, у який влилися свого часу інші великі чи малі нації й народи. Тому якщо первісні нації можна розглядати як ноти у своєму звучанні, то сучасні нації — це складні поліфонічні акорди. Або якщо первісні нації розглядати як чисті кольори спектру, райдужні кольори, то сучасні нації — це складні багатокольорові малюнки.</w:t>
        <w:br/>
        <w:t>Якими різними є люди, котрі приходять на Землю зі своїми завданнями й утілюють ці завдання настільки, наскільки це виявляється для них можливим завдяки комплексу обставин, такими різними є народи, нації, і кожна з них має свою місію, провідну ідею буття на цій Землі.</w:t>
        <w:br/>
        <w:t>Життя великих індивідуальностей — націй — підпорядковане законові ритму, відбувається відповідно до циклів. В історичному минулому нам відомі приклади, коли нації з’являлися та зникали, коли якась нація виявляла себе зі значною активністю, а потім віками жила тихо й непомітно… Є нації з великим історичним минулим, а є нації молоді, що проходять через етап становлення як цілісна людська спільнота.</w:t>
      </w:r>
    </w:p>
    <w:p>
      <w:pPr>
        <w:pStyle w:val="Normal"/>
        <w:rPr/>
      </w:pPr>
      <w:r>
        <w:rPr/>
        <w:t>1. З чим можна порівняти первісні нації?</w:t>
        <w:br/>
        <w:t>а) З квітником</w:t>
        <w:br/>
      </w:r>
      <w:r>
        <w:rPr>
          <w:b/>
        </w:rPr>
        <w:t>б) З нотами</w:t>
        <w:br/>
      </w:r>
      <w:r>
        <w:rPr/>
        <w:t>в) З акордами</w:t>
        <w:br/>
        <w:t>г) З малюнками</w:t>
        <w:br/>
      </w:r>
    </w:p>
    <w:p>
      <w:pPr>
        <w:pStyle w:val="Normal"/>
        <w:rPr/>
      </w:pPr>
      <w:r>
        <w:rPr/>
        <w:t>2. Із чим автор тексту співставляє життя кожної нації?</w:t>
        <w:br/>
      </w:r>
      <w:r>
        <w:rPr>
          <w:b/>
        </w:rPr>
        <w:t>а) Із життям окремої людини</w:t>
        <w:br/>
      </w:r>
      <w:r>
        <w:rPr/>
        <w:t>б) Із музичним мистецтвом</w:t>
        <w:br/>
        <w:t>в) Із мистецтвом живопису</w:t>
        <w:br/>
        <w:t>г) Із життям окремої сім'ї</w:t>
        <w:br/>
      </w:r>
    </w:p>
    <w:p>
      <w:pPr>
        <w:pStyle w:val="Normal"/>
        <w:rPr/>
      </w:pPr>
      <w:r>
        <w:rPr/>
        <w:t>3. У якому рядку правильно відтворено сприйняття автором первісних і сучасних націй?</w:t>
        <w:br/>
      </w:r>
      <w:r>
        <w:rPr>
          <w:b/>
        </w:rPr>
        <w:t>а) Первісні нації - ноти або чисті кольори, сучасні нації - акорди або малюнки</w:t>
        <w:br/>
      </w:r>
      <w:r>
        <w:rPr/>
        <w:t>б) Первісні нації - акорди або малюнки, сучасні нації - ноти або чисті кольори</w:t>
        <w:br/>
      </w:r>
    </w:p>
    <w:p>
      <w:pPr>
        <w:pStyle w:val="Normal"/>
        <w:rPr/>
      </w:pPr>
      <w:r>
        <w:rPr/>
        <w:t>4. У якому рядку правильно відтворено сприйняття автором первісних і сучасних націй?</w:t>
        <w:br/>
        <w:t>а) Первісні нації - акорди, сучасні нації - ноти</w:t>
        <w:br/>
      </w:r>
      <w:r>
        <w:rPr>
          <w:b/>
        </w:rPr>
        <w:t>б) Первісні нації - ноти, сучасні нації - акорди</w:t>
        <w:br/>
      </w:r>
      <w:r>
        <w:rPr/>
        <w:t>в) Первісні нації - райдужні кольори, сучасні нації - ноти</w:t>
        <w:br/>
        <w:t>г) Первісні нації - малюнки, сучасні нації - райдужні кольори</w:t>
        <w:br/>
      </w:r>
    </w:p>
    <w:p>
      <w:pPr>
        <w:pStyle w:val="Normal"/>
        <w:rPr/>
      </w:pPr>
      <w:r>
        <w:rPr/>
        <w:t>5. За яким принципом автор тексту НЕ розділяє нації?</w:t>
        <w:br/>
        <w:t>а) За віком</w:t>
        <w:br/>
        <w:t>б) За активністю</w:t>
        <w:br/>
      </w:r>
      <w:r>
        <w:rPr>
          <w:b/>
        </w:rPr>
        <w:t>в) За перевагами</w:t>
        <w:br/>
      </w:r>
      <w:r>
        <w:rPr/>
        <w:t>г) За часом формування</w:t>
        <w:br/>
      </w:r>
    </w:p>
    <w:p>
      <w:pPr>
        <w:pStyle w:val="Normal"/>
        <w:rPr/>
      </w:pPr>
      <w:r>
        <w:rPr/>
        <w:t>6. Чому автор порівнює сучасні нації з багатокомпонентними об'єктами?</w:t>
        <w:br/>
        <w:t>а) Сучасні нації мають суттєві культурні та історичні надбання</w:t>
        <w:br/>
      </w:r>
      <w:r>
        <w:rPr>
          <w:b/>
        </w:rPr>
        <w:t>б) Сучасні нації формувалися за рахунок об'єднання декількох народів</w:t>
        <w:br/>
      </w:r>
      <w:r>
        <w:rPr/>
        <w:t>в) Сучасні нації мають багато завдань</w:t>
        <w:br/>
        <w:t>г) Сучасні нації мають складну систему діяльності</w:t>
        <w:br/>
      </w:r>
    </w:p>
    <w:p>
      <w:pPr>
        <w:pStyle w:val="Normal"/>
        <w:rPr/>
      </w:pPr>
      <w:r>
        <w:rPr/>
        <w:t>7. З чим автор тексту міг би порівняти сучасні нації, співставляючи їх з первісниим?</w:t>
        <w:br/>
        <w:t>а) З окремими квітками</w:t>
        <w:br/>
      </w:r>
      <w:r>
        <w:rPr>
          <w:b/>
        </w:rPr>
        <w:t>б) З квітковою композицією</w:t>
        <w:br/>
      </w:r>
    </w:p>
    <w:p>
      <w:pPr>
        <w:pStyle w:val="Normal"/>
        <w:rPr/>
      </w:pPr>
      <w:r>
        <w:rPr/>
        <w:t>8. Із яким твердженням автор тексту, скоріше за все, НЕ погодився би?</w:t>
        <w:br/>
        <w:t>а) Усі народи несуть добро у світ</w:t>
        <w:br/>
      </w:r>
      <w:r>
        <w:rPr>
          <w:b/>
        </w:rPr>
        <w:t>б) Сучасні нації не відрізняються від первісних</w:t>
        <w:br/>
      </w:r>
      <w:r>
        <w:rPr/>
        <w:t>в) Кожна нація має своє завдання на Землі</w:t>
        <w:br/>
        <w:t>г) У кожної нації є світ ритм розвитку</w:t>
        <w:br/>
      </w:r>
    </w:p>
    <w:p>
      <w:pPr>
        <w:pStyle w:val="Normal"/>
        <w:rPr/>
      </w:pPr>
      <w:r>
        <w:rPr/>
        <w:t>9. Як довго, виходячи з тексту, може тривати період непомітної діяльності нації після її значної активності?</w:t>
        <w:br/>
        <w:t>а) Декілька років</w:t>
        <w:br/>
        <w:t>б) Декілька десятиліть</w:t>
        <w:br/>
      </w:r>
      <w:r>
        <w:rPr>
          <w:b/>
        </w:rPr>
        <w:t>в) Декілька століть</w:t>
        <w:br/>
      </w:r>
      <w:r>
        <w:rPr/>
        <w:t>г) Декілька тисячоліть</w:t>
        <w:br/>
      </w:r>
    </w:p>
    <w:p>
      <w:pPr>
        <w:pStyle w:val="Normal"/>
        <w:rPr/>
      </w:pPr>
      <w:r>
        <w:rPr/>
        <w:t>10. Із чим автор тексту порівнює сучасні нації як продукт історії?</w:t>
        <w:br/>
      </w:r>
      <w:r>
        <w:rPr>
          <w:b/>
        </w:rPr>
        <w:t>а) Із багатокольоровими малюнками</w:t>
        <w:br/>
      </w:r>
      <w:r>
        <w:rPr/>
        <w:t>б) Із нотами</w:t>
        <w:br/>
        <w:t>в) Із кольорами спектру</w:t>
        <w:br/>
        <w:t>г) Із райдугою</w:t>
        <w:br/>
      </w:r>
    </w:p>
    <w:p>
      <w:pPr>
        <w:pStyle w:val="Normal"/>
        <w:rPr/>
      </w:pPr>
      <w:r>
        <w:rPr/>
        <w:t>11. З чим автор порівнює сукупність усіх націй та народів?</w:t>
        <w:br/>
      </w:r>
      <w:r>
        <w:rPr>
          <w:b/>
        </w:rPr>
        <w:t>а) З квітником</w:t>
        <w:br/>
      </w:r>
      <w:r>
        <w:rPr/>
        <w:t>б) З акордами</w:t>
        <w:br/>
        <w:t>в) З райдугою</w:t>
        <w:br/>
        <w:t>г) З малюнками</w:t>
        <w:br/>
      </w:r>
    </w:p>
    <w:p>
      <w:pPr>
        <w:pStyle w:val="Normal"/>
        <w:rPr/>
      </w:pPr>
      <w:r>
        <w:rPr/>
        <w:t>12. Як автор ставиться до різноманіття націй та народів світу?</w:t>
        <w:br/>
        <w:t>а) Виділяє найкращих і найгірших</w:t>
        <w:br/>
      </w:r>
      <w:r>
        <w:rPr>
          <w:b/>
        </w:rPr>
        <w:t>б) Однаково поважно до всіх</w:t>
        <w:br/>
      </w:r>
      <w:r>
        <w:rPr/>
        <w:t>в) Відповідно до їхнього історичного минулого</w:t>
        <w:br/>
        <w:t>г) Залежно від їхнього внеску в розвиток світу</w:t>
        <w:br/>
      </w:r>
    </w:p>
    <w:p>
      <w:pPr>
        <w:pStyle w:val="Normal"/>
        <w:rPr/>
      </w:pPr>
      <w:r>
        <w:rPr/>
        <w:t>13. Як автор характеризує життя великих націй?</w:t>
        <w:br/>
      </w:r>
      <w:r>
        <w:rPr>
          <w:b/>
        </w:rPr>
        <w:t>а) Циклічне</w:t>
        <w:br/>
      </w:r>
      <w:r>
        <w:rPr/>
        <w:t>б) Прогресивне</w:t>
        <w:br/>
        <w:t>в) Регресивне</w:t>
        <w:br/>
        <w:t>г) Хаотичне</w:t>
        <w:br/>
      </w:r>
    </w:p>
    <w:p>
      <w:pPr>
        <w:pStyle w:val="Normal"/>
        <w:rPr/>
      </w:pPr>
      <w:r>
        <w:rPr/>
        <w:t>14. Які нації описує автор, порівнюючи їх з елементами музичного мистецтва?</w:t>
        <w:br/>
      </w:r>
      <w:r>
        <w:rPr>
          <w:b/>
        </w:rPr>
        <w:t>а) Первісні та сучасні</w:t>
        <w:br/>
      </w:r>
      <w:r>
        <w:rPr/>
        <w:t>б) Активні та спокійні</w:t>
        <w:br/>
        <w:t>в) Давні та молоді</w:t>
        <w:br/>
        <w:t>г) Великі та малі</w:t>
        <w:br/>
      </w:r>
    </w:p>
    <w:p>
      <w:pPr>
        <w:pStyle w:val="Normal"/>
        <w:rPr/>
      </w:pPr>
      <w:r>
        <w:rPr/>
        <w:t>15. За яким параметром автор розмежовує нації, порівнюючи їх з кольорами?</w:t>
        <w:br/>
      </w:r>
      <w:r>
        <w:rPr>
          <w:b/>
        </w:rPr>
        <w:t>а) За часом виникнення</w:t>
        <w:br/>
      </w:r>
      <w:r>
        <w:rPr/>
        <w:t>б) За типом діяльності</w:t>
        <w:br/>
        <w:t>в) За віком</w:t>
        <w:br/>
        <w:t>г) За розміром</w:t>
        <w:br/>
      </w:r>
    </w:p>
    <w:p>
      <w:pPr>
        <w:pStyle w:val="Normal"/>
        <w:rPr/>
      </w:pPr>
      <w:r>
        <w:rPr/>
      </w:r>
      <w:r>
        <w:br w:type="page"/>
      </w:r>
    </w:p>
    <w:p>
      <w:pPr>
        <w:pStyle w:val="Normal"/>
        <w:ind w:firstLine="360"/>
        <w:jc w:val="both"/>
        <w:rPr/>
      </w:pPr>
      <w:r>
        <w:rPr/>
        <w:t>Етноісторичне коріння українського народу безпосередньо пов’язане з географічним положенням. Із прадавніх часів на землях сучасної України жили землероби. З геологічної точки зору, сучасна Україна розташована на одній з найстабільніших платформ світу й не була затоплена світовим океаном. За оцінками експертів, на території України розміщується понад 30 відсотків чорноземів світу. Українські ґрунти називають унікальним багатством загальнопланетарного значення. На цій землі завжди жили хлібороби, вони зрослися зі своєю ненькою-землею. Сучасні дослідження багатьох учених, які вивчають трипільську культуру, підтверджують спадкоємність культурних традицій, незважаючи на різноманітні міграційні процеси, що відбувалися протягом тисячоліть. Приходили та йшли далі племена завойовників і кочівників, але жителі цієї землі зберігали свої традиції та культуру. Їх називали різними іменами, проте етнічні ознаки залишалися незмінними. Не є випадковим, що вихідці з України за її межами (а таких сьогодні налічується близько 20 мільйонів осіб) селилися на територіях, найкраще придатних для хліборобства, — на Кубані, Алтаї, у Приамур’ї, на півдні Канади, півночі США, півночі Австралії, в Аргентині.</w:t>
      </w:r>
    </w:p>
    <w:p>
      <w:pPr>
        <w:pStyle w:val="Normal"/>
        <w:rPr/>
      </w:pPr>
      <w:r>
        <w:rPr/>
        <w:t>1. Що дозволяло мешканцям на території України практично завжди займатися землеробством?</w:t>
        <w:br/>
      </w:r>
      <w:r>
        <w:rPr>
          <w:b/>
        </w:rPr>
        <w:t>а) Вдале географічне розташування</w:t>
        <w:br/>
      </w:r>
      <w:r>
        <w:rPr/>
        <w:t>б) Відсутність міграції з або через цю територію</w:t>
        <w:br/>
        <w:t>в) Навички, отримані з досвіду інших народів</w:t>
        <w:br/>
        <w:t>г) Розповсюдженість української культури</w:t>
        <w:br/>
      </w:r>
    </w:p>
    <w:p>
      <w:pPr>
        <w:pStyle w:val="Normal"/>
        <w:rPr/>
      </w:pPr>
      <w:r>
        <w:rPr/>
        <w:t>2. Чим переважно займалися мешканці України, відповідно до тексту?</w:t>
        <w:br/>
      </w:r>
      <w:r>
        <w:rPr>
          <w:b/>
        </w:rPr>
        <w:t>а) Землеробством</w:t>
        <w:br/>
      </w:r>
      <w:r>
        <w:rPr/>
        <w:t>б) Тваринництвом</w:t>
        <w:br/>
        <w:t>в) Полюванням</w:t>
        <w:br/>
        <w:t>г) Рибалкою</w:t>
        <w:br/>
      </w:r>
    </w:p>
    <w:p>
      <w:pPr>
        <w:pStyle w:val="Normal"/>
        <w:rPr/>
      </w:pPr>
      <w:r>
        <w:rPr/>
        <w:t>3. Що, виходячи з тексту, має загальнопланетарне значення?</w:t>
        <w:br/>
        <w:t>а) Український хліб</w:t>
        <w:br/>
        <w:t>б) Українські ґрунти</w:t>
        <w:br/>
        <w:t>в) Українська культура</w:t>
        <w:br/>
        <w:t>г) Українські поселення</w:t>
        <w:br/>
      </w:r>
    </w:p>
    <w:p>
      <w:pPr>
        <w:pStyle w:val="Normal"/>
        <w:rPr/>
      </w:pPr>
      <w:r>
        <w:rPr/>
        <w:t>4. Яка відсоткова частка чорноземів світу розміщена на території України?</w:t>
        <w:br/>
      </w:r>
      <w:r>
        <w:rPr>
          <w:b/>
        </w:rPr>
        <w:t>а) Близько 30%</w:t>
        <w:br/>
      </w:r>
      <w:r>
        <w:rPr/>
        <w:t>б) Близько 13%</w:t>
        <w:br/>
        <w:t>в) Близько 5%</w:t>
        <w:br/>
        <w:t>г) Близько 50%</w:t>
        <w:br/>
      </w:r>
    </w:p>
    <w:p>
      <w:pPr>
        <w:pStyle w:val="Normal"/>
        <w:rPr/>
      </w:pPr>
      <w:r>
        <w:rPr/>
        <w:t>5. Що стало причиною того, що вихідці з України за її межами селилися на територіях, найкраще придатних для землеробства?</w:t>
        <w:br/>
      </w:r>
      <w:r>
        <w:rPr>
          <w:b/>
        </w:rPr>
        <w:t>а) Хліборобство як культурне надбання</w:t>
        <w:br/>
      </w:r>
      <w:r>
        <w:rPr/>
        <w:t>б) Багатство чорноземів за межами України</w:t>
        <w:br/>
        <w:t>в) Бажання відродити трипільську культуру</w:t>
        <w:br/>
        <w:t>г) Можливість заробити грошей хліборобством</w:t>
        <w:br/>
      </w:r>
    </w:p>
    <w:p>
      <w:pPr>
        <w:pStyle w:val="Normal"/>
        <w:rPr/>
      </w:pPr>
      <w:r>
        <w:rPr/>
        <w:t>6. Якою була кількість мігрантів з України на момент публікації статті?</w:t>
        <w:br/>
      </w:r>
      <w:r>
        <w:rPr>
          <w:b/>
        </w:rPr>
        <w:t>а) Близько 20 мільйонів</w:t>
        <w:br/>
      </w:r>
      <w:r>
        <w:rPr/>
        <w:t>б) Близько 12 мільйонів</w:t>
        <w:br/>
        <w:t>в) Близько 2 мільйонів</w:t>
        <w:br/>
        <w:t>г) Близько 22 мільйонів</w:t>
        <w:br/>
      </w:r>
    </w:p>
    <w:p>
      <w:pPr>
        <w:pStyle w:val="Normal"/>
        <w:rPr/>
      </w:pPr>
      <w:r>
        <w:rPr/>
        <w:t>7. Які етнічні ознаки залишалися незмінними протягом тисячоліть?</w:t>
        <w:br/>
        <w:t>а) Ім'я та державна приналежність</w:t>
        <w:br/>
      </w:r>
      <w:r>
        <w:rPr>
          <w:b/>
        </w:rPr>
        <w:t>б) Культурні традиції</w:t>
        <w:br/>
      </w:r>
      <w:r>
        <w:rPr/>
        <w:t>в) Міграційні процеси</w:t>
        <w:br/>
        <w:t>г) Мова та релігія</w:t>
        <w:br/>
      </w:r>
    </w:p>
    <w:p>
      <w:pPr>
        <w:pStyle w:val="Normal"/>
        <w:rPr/>
      </w:pPr>
      <w:r>
        <w:rPr/>
        <w:t>8. Які етнічні ознаки залишалися незмінними протягом тисячоліть?</w:t>
        <w:br/>
        <w:t>а) ім'я та державна приналежність</w:t>
        <w:br/>
      </w:r>
      <w:r>
        <w:rPr>
          <w:b/>
        </w:rPr>
        <w:t>б) культурні традиції</w:t>
        <w:br/>
      </w:r>
    </w:p>
    <w:p>
      <w:pPr>
        <w:pStyle w:val="Normal"/>
        <w:rPr/>
      </w:pPr>
      <w:r>
        <w:rPr/>
        <w:t>9. Дослідження чого підтверджують спадкоємність культурних традицій на території України?</w:t>
        <w:br/>
      </w:r>
      <w:r>
        <w:rPr>
          <w:b/>
        </w:rPr>
        <w:t>а) Трипільської культури</w:t>
        <w:br/>
      </w:r>
      <w:r>
        <w:rPr/>
        <w:t>б) Світового океану</w:t>
        <w:br/>
        <w:t>в) Чорноземів</w:t>
        <w:br/>
        <w:t>г) Культури емігрантів</w:t>
        <w:br/>
      </w:r>
    </w:p>
    <w:p>
      <w:pPr>
        <w:pStyle w:val="Normal"/>
        <w:rPr/>
      </w:pPr>
      <w:r>
        <w:rPr/>
        <w:t>10. Чим, перш за все, займалося населення на території України?</w:t>
        <w:br/>
        <w:t>а) Завойовництвом</w:t>
        <w:br/>
      </w:r>
      <w:r>
        <w:rPr>
          <w:b/>
        </w:rPr>
        <w:t>б) Землеробством</w:t>
        <w:br/>
      </w:r>
      <w:r>
        <w:rPr/>
        <w:t>в) Кочівництвом</w:t>
        <w:br/>
        <w:t>г) Ремісництвом</w:t>
        <w:br/>
      </w:r>
    </w:p>
    <w:p>
      <w:pPr>
        <w:pStyle w:val="Normal"/>
        <w:rPr/>
      </w:pPr>
      <w:r>
        <w:rPr/>
        <w:t>11. Виходячи з написаного, до яких регіонів/країн емігрували вихідці з України?</w:t>
        <w:br/>
      </w:r>
      <w:r>
        <w:rPr>
          <w:b/>
        </w:rPr>
        <w:t>а) Алтай, Приамур'я, Канада, Аргентина</w:t>
        <w:br/>
      </w:r>
      <w:r>
        <w:rPr/>
        <w:t>б) Канада, США, Аргентина, Італія</w:t>
        <w:br/>
        <w:t>в) Кубань, Алтай, Казахстан, Приамур'я</w:t>
        <w:br/>
        <w:t>г) Австралія, США, Приамур'я, Середземномор'я</w:t>
        <w:br/>
      </w:r>
    </w:p>
    <w:p>
      <w:pPr>
        <w:pStyle w:val="Normal"/>
        <w:rPr/>
      </w:pPr>
      <w:r>
        <w:rPr/>
        <w:t>12. Виходячи з написаного, до яких регіонів/країн емігрували вихідці з України?</w:t>
        <w:br/>
        <w:t>а) Алтай, Приамур’я, США, Австралія, Аргентина</w:t>
        <w:br/>
        <w:t>б) Кубань, Приамур’я, Канада, США, Австралія, Аргентина</w:t>
        <w:br/>
        <w:t>в) Кубань, Алтай, Приамур’я, Австралія, Аргентина</w:t>
        <w:br/>
      </w:r>
      <w:r>
        <w:rPr>
          <w:b/>
        </w:rPr>
        <w:t>г) Кубань, Алтай, Приамур’я, Канада, США, Австралія, Аргентина</w:t>
        <w:br/>
      </w:r>
      <w:r>
        <w:rPr/>
        <w:t>ґ) Кубань, Алтай, Приамур’я, Канада, США, Італія, Австралія, Аргентина</w:t>
        <w:br/>
      </w:r>
    </w:p>
    <w:p>
      <w:pPr>
        <w:pStyle w:val="Normal"/>
        <w:rPr/>
      </w:pPr>
      <w:r>
        <w:rPr/>
        <w:t>13. Виходячи з написаного, до яких регіонів/країн емігрували вихідці з України?</w:t>
        <w:br/>
      </w:r>
      <w:r>
        <w:rPr>
          <w:b/>
        </w:rPr>
        <w:t>а) Кубань, Алтай, Приамур'я, південна Канада, північні США</w:t>
        <w:br/>
      </w:r>
      <w:r>
        <w:rPr/>
        <w:t>б) Кубань, Алтай, південна Австралія, північна Канада</w:t>
        <w:br/>
        <w:t>в) Алтай, Приамур'я, південна Австралія, Аргентина</w:t>
        <w:br/>
        <w:t>г) Кубань, Приамур'я, північна Австралія, південні США</w:t>
        <w:br/>
      </w:r>
    </w:p>
    <w:p>
      <w:pPr>
        <w:pStyle w:val="Normal"/>
        <w:rPr/>
      </w:pPr>
      <w:r>
        <w:rPr/>
        <w:t>14. Що з наведеного, найвірогідніше, було притаманним людям трипільської культури?</w:t>
        <w:br/>
        <w:t>а) Кочівницькі походи на сусідні землі</w:t>
        <w:br/>
      </w:r>
      <w:r>
        <w:rPr>
          <w:b/>
        </w:rPr>
        <w:t>б) Засіювання земель житом</w:t>
        <w:br/>
      </w:r>
      <w:r>
        <w:rPr/>
        <w:t>в) Зайовницькі набіги на далекі землі</w:t>
        <w:br/>
        <w:t>г) Вирощування свійської птиці</w:t>
        <w:br/>
      </w:r>
    </w:p>
    <w:p>
      <w:pPr>
        <w:pStyle w:val="Normal"/>
        <w:rPr/>
      </w:pPr>
      <w:r>
        <w:rPr/>
        <w:t>15. Що з наведеного НЕ описує етноісторичне коріння українців, відповідно до тексту?</w:t>
        <w:br/>
        <w:t>а) Стабільне територіальне розміщення</w:t>
        <w:br/>
        <w:t>б) Землеробство</w:t>
        <w:br/>
        <w:t>в) Трипільська культура</w:t>
        <w:br/>
      </w:r>
      <w:r>
        <w:rPr>
          <w:b/>
        </w:rPr>
        <w:t>г) Постійна міграція</w:t>
        <w:br/>
      </w:r>
    </w:p>
    <w:p>
      <w:pPr>
        <w:pStyle w:val="Normal"/>
        <w:rPr/>
      </w:pPr>
      <w:r>
        <w:rPr/>
      </w:r>
      <w:r>
        <w:br w:type="page"/>
      </w:r>
    </w:p>
    <w:p>
      <w:pPr>
        <w:pStyle w:val="Normal"/>
        <w:ind w:firstLine="360"/>
        <w:jc w:val="both"/>
        <w:rPr/>
      </w:pPr>
      <w:r>
        <w:rPr/>
        <w:t>Науковці називають українську мову однією з найдавніших і найдосконаліших мов світу. Польський учений-лінгвіст Михайло Красуський у праці «Прадавність української мови» (1880 рік) відзначив: «Тривалий час порівнюючи арійські мови, я переконався, що українська мова старша не тільки за всі слов’янські, включно з так званою старослов’янською, а й за санскритську, давньогрецьку, латинську й інші арійські».</w:t>
        <w:br/>
        <w:t>За евфонічністю (милозвучністю) науковці ставлять нашу мову на одне з перших місць у світі. Так, 1934 року на Всесвітньому конкурсі мов, що проводився у Франції, серед найкрасивіших і найбагатших мов назвали французьку, перську й українську. Милозвучність української мови досягається уникненням збігу голосних і приголосних, чергуванням звуків. Як підкреслюють дослідники, особливі краса та музикальність української мови є одним з найяскравіших проявів панестетизму, всеохопної любові до краси, що пронизує духовне та матеріальне буття українців.</w:t>
      </w:r>
    </w:p>
    <w:p>
      <w:pPr>
        <w:pStyle w:val="Normal"/>
        <w:rPr/>
      </w:pPr>
      <w:r>
        <w:rPr/>
        <w:t>1. Хто окремо відзначив давність української мови?</w:t>
        <w:br/>
      </w:r>
      <w:r>
        <w:rPr>
          <w:b/>
        </w:rPr>
        <w:t>а) Михайло Красуський</w:t>
        <w:br/>
      </w:r>
      <w:r>
        <w:rPr/>
        <w:t>б) Василь Стус</w:t>
        <w:br/>
        <w:t>в) Михайло Грушевський</w:t>
        <w:br/>
        <w:t>г) Борис Грінченко</w:t>
        <w:br/>
        <w:t>ґ) Олександр Потебня</w:t>
        <w:br/>
      </w:r>
    </w:p>
    <w:p>
      <w:pPr>
        <w:pStyle w:val="Normal"/>
        <w:rPr/>
      </w:pPr>
      <w:r>
        <w:rPr/>
        <w:t>2. На думку М.Красуського, яка мова є найстаршою?</w:t>
        <w:br/>
      </w:r>
      <w:r>
        <w:rPr>
          <w:b/>
        </w:rPr>
        <w:t>а) Українська</w:t>
        <w:br/>
      </w:r>
      <w:r>
        <w:rPr/>
        <w:t>б) Старослов'янськаа</w:t>
        <w:br/>
        <w:t>в) Санскритська</w:t>
        <w:br/>
        <w:t>г) Давньогрецька</w:t>
        <w:br/>
      </w:r>
    </w:p>
    <w:p>
      <w:pPr>
        <w:pStyle w:val="Normal"/>
        <w:rPr/>
      </w:pPr>
      <w:r>
        <w:rPr/>
        <w:t>3. Що може вважатися проявом панеститизму у мовній культурі?</w:t>
        <w:br/>
        <w:t>а) Використання слів «вояж», «шампіньйон» замість «мандрівка», «печериця»</w:t>
        <w:br/>
        <w:t>б) Використання слів «ланіти», «злато» замість «щоки», «золото»</w:t>
        <w:br/>
      </w:r>
      <w:r>
        <w:rPr>
          <w:b/>
        </w:rPr>
        <w:t>в) Використання «в» замість «у» у словосполученні «у нього в очах»</w:t>
        <w:br/>
      </w:r>
      <w:r>
        <w:rPr/>
        <w:t>г) Використання скорочень «геогр.», «ун-т» замість слів «греографічний», «університет»</w:t>
        <w:br/>
      </w:r>
    </w:p>
    <w:p>
      <w:pPr>
        <w:pStyle w:val="Normal"/>
        <w:rPr/>
      </w:pPr>
      <w:r>
        <w:rPr/>
        <w:t>4. Яка мова НЕ потрапила до переліку найбагатших, за результатами Всесвітнього конкурсу мов?</w:t>
        <w:br/>
        <w:t>а) Французька</w:t>
        <w:br/>
      </w:r>
      <w:r>
        <w:rPr>
          <w:b/>
        </w:rPr>
        <w:t>б) Грецька</w:t>
        <w:br/>
      </w:r>
      <w:r>
        <w:rPr/>
        <w:t>в) Перська</w:t>
        <w:br/>
        <w:t>г) Українська</w:t>
        <w:br/>
      </w:r>
    </w:p>
    <w:p>
      <w:pPr>
        <w:pStyle w:val="Normal"/>
        <w:rPr/>
      </w:pPr>
      <w:r>
        <w:rPr/>
        <w:t>5. Ким за походженням був Михайло Красуський?</w:t>
        <w:br/>
        <w:t>а) Українцем</w:t>
        <w:br/>
      </w:r>
      <w:r>
        <w:rPr>
          <w:b/>
        </w:rPr>
        <w:t>б) Поляком</w:t>
        <w:br/>
      </w:r>
      <w:r>
        <w:rPr/>
        <w:t>в) Французом</w:t>
        <w:br/>
        <w:t>г) Греком</w:t>
        <w:br/>
      </w:r>
    </w:p>
    <w:p>
      <w:pPr>
        <w:pStyle w:val="Normal"/>
        <w:rPr/>
      </w:pPr>
      <w:r>
        <w:rPr/>
        <w:t>6. Ким за фахом був Михайло Красуський?</w:t>
        <w:br/>
      </w:r>
      <w:r>
        <w:rPr>
          <w:b/>
        </w:rPr>
        <w:t>а) Лінгвістом</w:t>
        <w:br/>
      </w:r>
      <w:r>
        <w:rPr/>
        <w:t>б) Істориком</w:t>
        <w:br/>
        <w:t>в) ФІлософом</w:t>
        <w:br/>
        <w:t>г) Музикантом</w:t>
        <w:br/>
      </w:r>
    </w:p>
    <w:p>
      <w:pPr>
        <w:pStyle w:val="Normal"/>
        <w:rPr/>
      </w:pPr>
      <w:r>
        <w:rPr/>
        <w:t>7. У якому році українську однією з найкрасивіших і найбагатших мов?</w:t>
        <w:br/>
        <w:t>а) У 1880</w:t>
        <w:br/>
      </w:r>
      <w:r>
        <w:rPr>
          <w:b/>
        </w:rPr>
        <w:t>б) У 1934</w:t>
        <w:br/>
      </w:r>
      <w:r>
        <w:rPr/>
        <w:t>в) У 1943</w:t>
        <w:br/>
        <w:t>г) У 1980</w:t>
        <w:br/>
      </w:r>
    </w:p>
    <w:p>
      <w:pPr>
        <w:pStyle w:val="Normal"/>
        <w:rPr/>
      </w:pPr>
      <w:r>
        <w:rPr/>
        <w:t>8. Який конкурс мов проводився у Франції в 1934 році?</w:t>
        <w:br/>
        <w:t>а) Всесвітній</w:t>
        <w:br/>
        <w:t>б) Європейський</w:t>
        <w:br/>
      </w:r>
    </w:p>
    <w:p>
      <w:pPr>
        <w:pStyle w:val="Normal"/>
        <w:rPr/>
      </w:pPr>
      <w:r>
        <w:rPr/>
        <w:t>9. Що дослідники особливо виділили в українській мові під час конкурсу мов?</w:t>
        <w:br/>
      </w:r>
      <w:r>
        <w:rPr>
          <w:b/>
        </w:rPr>
        <w:t>а) Її мелодійність</w:t>
        <w:br/>
      </w:r>
      <w:r>
        <w:rPr/>
        <w:t>б) Її давність</w:t>
        <w:br/>
        <w:t>в) Її простоту</w:t>
        <w:br/>
        <w:t>г) Її складність</w:t>
        <w:br/>
      </w:r>
    </w:p>
    <w:p>
      <w:pPr>
        <w:pStyle w:val="Normal"/>
        <w:rPr/>
      </w:pPr>
      <w:r>
        <w:rPr/>
        <w:t>10. Що дозволяє досягти милозвучності української мови?</w:t>
        <w:br/>
      </w:r>
      <w:r>
        <w:rPr>
          <w:b/>
        </w:rPr>
        <w:t>а) Чергування звуків</w:t>
        <w:br/>
      </w:r>
      <w:r>
        <w:rPr/>
        <w:t>б) Збіг голосних і приголосних</w:t>
        <w:br/>
        <w:t>в) Зміна ритму</w:t>
        <w:br/>
        <w:t>г) Зміна тону</w:t>
        <w:br/>
      </w:r>
    </w:p>
    <w:p>
      <w:pPr>
        <w:pStyle w:val="Normal"/>
        <w:rPr/>
      </w:pPr>
      <w:r>
        <w:rPr/>
        <w:t>11. Що, відповідно до тексту, пронизує духовне та матеріальне буття українців?</w:t>
        <w:br/>
        <w:t>а) Любов до науки</w:t>
        <w:br/>
      </w:r>
      <w:r>
        <w:rPr>
          <w:b/>
        </w:rPr>
        <w:t>б) Любов до краси</w:t>
        <w:br/>
      </w:r>
      <w:r>
        <w:rPr/>
        <w:t>в) Любов до мови</w:t>
        <w:br/>
        <w:t>г) Любов до релігії</w:t>
        <w:br/>
      </w:r>
    </w:p>
    <w:p>
      <w:pPr>
        <w:pStyle w:val="Normal"/>
        <w:rPr/>
      </w:pPr>
      <w:r>
        <w:rPr/>
        <w:t>12. Що пронизує духовне та матеріальне буття українців?</w:t>
        <w:br/>
        <w:t>а) любов до науки</w:t>
        <w:br/>
      </w:r>
      <w:r>
        <w:rPr>
          <w:b/>
        </w:rPr>
        <w:t>б) любов до краси</w:t>
        <w:br/>
      </w:r>
    </w:p>
    <w:p>
      <w:pPr>
        <w:pStyle w:val="Normal"/>
        <w:rPr/>
      </w:pPr>
      <w:r>
        <w:rPr/>
        <w:t>13. Які мови були названі найкрасивішими на Всесвітньому конкурсі мов?</w:t>
        <w:br/>
        <w:t>а) Санскритська, давньогрецька, латинська</w:t>
        <w:br/>
      </w:r>
      <w:r>
        <w:rPr>
          <w:b/>
        </w:rPr>
        <w:t>б) Французька, перська, українська</w:t>
        <w:br/>
      </w:r>
      <w:r>
        <w:rPr/>
        <w:t>в) Давньогрецька, польська, українська</w:t>
        <w:br/>
        <w:t>г) Французька, перська, англійська</w:t>
        <w:br/>
        <w:t>ґ) Польська, італійська, давньогрецька</w:t>
        <w:br/>
      </w:r>
    </w:p>
    <w:p>
      <w:pPr>
        <w:pStyle w:val="Normal"/>
        <w:rPr/>
      </w:pPr>
      <w:r>
        <w:rPr/>
        <w:t>14. Які мови були названі найкрасивішими на Всесвітньому конкурсі мов?</w:t>
        <w:br/>
        <w:t>а) французька, перська, українська</w:t>
        <w:br/>
        <w:t>б) російська, польська, українська</w:t>
        <w:br/>
        <w:t>в) французька, російська, англійська</w:t>
        <w:br/>
        <w:t>г) польська, італійська, шведська</w:t>
        <w:br/>
      </w:r>
    </w:p>
    <w:p>
      <w:pPr>
        <w:pStyle w:val="Normal"/>
        <w:rPr/>
      </w:pPr>
      <w:r>
        <w:rPr/>
        <w:t>15. Що таке панестетизм?</w:t>
        <w:br/>
        <w:t>а) Любов до науки</w:t>
        <w:br/>
        <w:t>б) Любов до мови</w:t>
        <w:br/>
      </w:r>
      <w:r>
        <w:rPr>
          <w:b/>
        </w:rPr>
        <w:t>в) Любов до краси</w:t>
        <w:br/>
      </w:r>
      <w:r>
        <w:rPr/>
        <w:t>г) Любов до релігії</w:t>
        <w:br/>
      </w:r>
    </w:p>
    <w:p>
      <w:pPr>
        <w:pStyle w:val="Normal"/>
        <w:rPr/>
      </w:pPr>
      <w:r>
        <w:rPr/>
        <w:t>16. Що таке панестетизм?</w:t>
        <w:br/>
      </w:r>
      <w:r>
        <w:rPr>
          <w:b/>
        </w:rPr>
        <w:t>а) Всеохопна любов до краси</w:t>
        <w:br/>
      </w:r>
      <w:r>
        <w:rPr/>
        <w:t>б) Милозвучність мови</w:t>
        <w:br/>
        <w:t>в) Уникнення збігу голосних і приголосних</w:t>
        <w:br/>
        <w:t>г) Духовне буття</w:t>
        <w:br/>
      </w:r>
    </w:p>
    <w:p>
      <w:pPr>
        <w:pStyle w:val="Normal"/>
        <w:rPr/>
      </w:pPr>
      <w:r>
        <w:rPr/>
      </w:r>
      <w:r>
        <w:br w:type="page"/>
      </w:r>
    </w:p>
    <w:p>
      <w:pPr>
        <w:pStyle w:val="Normal"/>
        <w:ind w:firstLine="360"/>
        <w:jc w:val="both"/>
        <w:rPr/>
      </w:pPr>
      <w:r>
        <w:rPr/>
        <w:t>Тризуб, державний символ України, є одним із найархаїчніших і найпоширеніших сакральних знаків людської цивілізації. Із тризубом зображалися грецький Посейдон, римський Нептун, індійські Шива та Вішну, скіфський Тагимасад.</w:t>
        <w:br/>
        <w:t>На території України знайдено наскельні малюнки із зображенням тризуба, датовані ІV–ІІІ тисячоліттями до нашої ери. Тризуб був відомий в Ольвії, Боспорському царстві, Урарту, Ірані, Індії, на Кавказі, його зображення використовували представники крито-мінойської культури (ІІІ–ІІ тисячоліття до нашої ери), гети (ІІІ–І тисячоліття до нашої ери), сармати, царські скіфи, руські князі. В Індії, у штаті Джаму і Кашмір, височить священна гора з трьома вершинами, яку індійці називають Трикута. У надрах гори заховане святилище богині Вайяну Деві — Великої Матері. Під охороною жерців, за трьома магічними каменями, знаходиться її велична бронзова фігура з тризубом у правій руці.</w:t>
        <w:br/>
        <w:t>Філософські гіпотези трактують цей знак як символічне зображення ідеї. Є думка, що тризуб — це символ державної влади. За іншими версіями — символ влади над трьома світами — небесним, земним і підземним, або ж символ-ключ до розуміння алфавітів земної писемності. Найґрунтовнішими видаються гіпотези, що шукають витоки тризуба в триєдності світобудови. Навколишній світ побудований на взаємодії трьох елементів: три типи кварків (елементарних частинок) утворюють атоми та молекули, що є основою всіх фізичних тіл; три кольори — жовтий, червоний, синій, — взаємодіючи, утворюють спектр веселки, багатобарвність світу; три напрямки виміру — ширина, довжина, висота — характеризують об’єм і простір світобудови.</w:t>
      </w:r>
    </w:p>
    <w:p>
      <w:pPr>
        <w:pStyle w:val="Normal"/>
        <w:rPr/>
      </w:pPr>
      <w:r>
        <w:rPr/>
        <w:t>1. Де знаходиться святилище богині Вайяну Деві?</w:t>
        <w:br/>
        <w:t>а) У Греції</w:t>
        <w:br/>
      </w:r>
      <w:r>
        <w:rPr>
          <w:b/>
        </w:rPr>
        <w:t>б) В Індії</w:t>
        <w:br/>
      </w:r>
      <w:r>
        <w:rPr/>
        <w:t>в) В Італії</w:t>
        <w:br/>
        <w:t>г) У США</w:t>
        <w:br/>
      </w:r>
    </w:p>
    <w:p>
      <w:pPr>
        <w:pStyle w:val="Normal"/>
        <w:rPr/>
      </w:pPr>
      <w:r>
        <w:rPr/>
        <w:t>2. Де знаходиться святилище богині Вайяну Деві?</w:t>
        <w:br/>
        <w:t>а) Біля гори</w:t>
        <w:br/>
      </w:r>
      <w:r>
        <w:rPr>
          <w:b/>
        </w:rPr>
        <w:t>б) Всередині гори</w:t>
        <w:br/>
      </w:r>
      <w:r>
        <w:rPr/>
        <w:t>в) На горі</w:t>
        <w:br/>
        <w:t>г) За горою</w:t>
        <w:br/>
      </w:r>
    </w:p>
    <w:p>
      <w:pPr>
        <w:pStyle w:val="Normal"/>
        <w:rPr/>
      </w:pPr>
      <w:r>
        <w:rPr/>
        <w:t>3. Яким періодом датовані найдавніші зображення тризуба, знайдені в Україні?</w:t>
        <w:br/>
      </w:r>
      <w:r>
        <w:rPr>
          <w:b/>
        </w:rPr>
        <w:t>а) ІV–ІІІ тис. до н.е.</w:t>
        <w:br/>
      </w:r>
      <w:r>
        <w:rPr/>
        <w:t>б) ІІІ–ІІ тис. до н.е.</w:t>
        <w:br/>
        <w:t>в) ІІІ–І тис. до н.е.</w:t>
        <w:br/>
        <w:t>г) V–ІV тис. до н.е.</w:t>
        <w:br/>
      </w:r>
    </w:p>
    <w:p>
      <w:pPr>
        <w:pStyle w:val="Normal"/>
        <w:rPr/>
      </w:pPr>
      <w:r>
        <w:rPr/>
        <w:t>4. Яким періодом датовані найдавніші зображення тризуба, знайдені в Україні?</w:t>
        <w:br/>
      </w:r>
      <w:r>
        <w:rPr>
          <w:b/>
        </w:rPr>
        <w:t>а) ІV–ІІІ тис. до н.е.</w:t>
        <w:br/>
      </w:r>
      <w:r>
        <w:rPr/>
        <w:t>б) ІV–ІІІ ст. до н.е.</w:t>
        <w:br/>
        <w:t>в) ІІІ–ІV ст. н.е.</w:t>
        <w:br/>
        <w:t>г) ІІІ–ІV тис. н.е.</w:t>
        <w:br/>
      </w:r>
    </w:p>
    <w:p>
      <w:pPr>
        <w:pStyle w:val="Normal"/>
        <w:rPr/>
      </w:pPr>
      <w:r>
        <w:rPr/>
        <w:t>5. Хто вклонявся Тагимасаду?</w:t>
        <w:br/>
        <w:t>а) Греки</w:t>
        <w:br/>
        <w:t>б) Індійці</w:t>
        <w:br/>
      </w:r>
      <w:r>
        <w:rPr>
          <w:b/>
        </w:rPr>
        <w:t>в) Скіфи</w:t>
        <w:br/>
      </w:r>
      <w:r>
        <w:rPr/>
        <w:t>г) Сармати</w:t>
        <w:br/>
      </w:r>
    </w:p>
    <w:p>
      <w:pPr>
        <w:pStyle w:val="Normal"/>
        <w:rPr/>
      </w:pPr>
      <w:r>
        <w:rPr/>
        <w:t>6. Як Вайяну Деві тримає тризуб?</w:t>
        <w:br/>
      </w:r>
      <w:r>
        <w:rPr>
          <w:b/>
        </w:rPr>
        <w:t>а) Правою рукою</w:t>
        <w:br/>
      </w:r>
      <w:r>
        <w:rPr/>
        <w:t>б) Лівою рукою</w:t>
        <w:br/>
        <w:t>в) Двома руками</w:t>
        <w:br/>
      </w:r>
    </w:p>
    <w:p>
      <w:pPr>
        <w:pStyle w:val="Normal"/>
        <w:rPr/>
      </w:pPr>
      <w:r>
        <w:rPr/>
        <w:t>7. Кого зображує бронзова фігура у горі Трикутій?</w:t>
        <w:br/>
        <w:t>а) Вішну</w:t>
        <w:br/>
        <w:t>б) Нептуна</w:t>
        <w:br/>
        <w:t>в) Тагимасада</w:t>
        <w:br/>
      </w:r>
      <w:r>
        <w:rPr>
          <w:b/>
        </w:rPr>
        <w:t>г) Вайяну Деві</w:t>
        <w:br/>
      </w:r>
    </w:p>
    <w:p>
      <w:pPr>
        <w:pStyle w:val="Normal"/>
        <w:rPr/>
      </w:pPr>
      <w:r>
        <w:rPr/>
        <w:t>8. Скільки прикладів троїстої земної світобудови наведено у тексті як тлумачення символізму тризуба?</w:t>
        <w:br/>
      </w:r>
      <w:r>
        <w:rPr>
          <w:b/>
        </w:rPr>
        <w:t>а) Три</w:t>
        <w:br/>
      </w:r>
      <w:r>
        <w:rPr/>
        <w:t>б) Чотири</w:t>
        <w:br/>
        <w:t>в) Шість</w:t>
        <w:br/>
        <w:t>г) Сім</w:t>
        <w:br/>
      </w:r>
    </w:p>
    <w:p>
      <w:pPr>
        <w:pStyle w:val="Normal"/>
        <w:rPr/>
      </w:pPr>
      <w:r>
        <w:rPr/>
        <w:t>9. Яке пояснення тризуба як символу вважається найдосконалішим?</w:t>
        <w:br/>
        <w:t>а) Тризуб - символ державної влади</w:t>
        <w:br/>
        <w:t>б) Тризуб - символ влади над трьома світами</w:t>
        <w:br/>
      </w:r>
      <w:r>
        <w:rPr>
          <w:b/>
        </w:rPr>
        <w:t>в) Тризуб - символ триєдності світобудови</w:t>
        <w:br/>
      </w:r>
      <w:r>
        <w:rPr/>
        <w:t>г) Тризуб - символ-ключ до розуміння алфавітів земної писемності</w:t>
        <w:br/>
      </w:r>
    </w:p>
    <w:p>
      <w:pPr>
        <w:pStyle w:val="Normal"/>
        <w:rPr/>
      </w:pPr>
      <w:r>
        <w:rPr/>
        <w:t>10. Що об'єднує Посейдона, Нептуна, Вішну та Вайяну Деві?</w:t>
        <w:br/>
        <w:t>а) Культура, до якої вони належать</w:t>
        <w:br/>
        <w:t>б) Стать</w:t>
        <w:br/>
        <w:t>в) Значення та функції</w:t>
        <w:br/>
      </w:r>
      <w:r>
        <w:rPr>
          <w:b/>
        </w:rPr>
        <w:t>г) Пов'язаний з ними символ</w:t>
        <w:br/>
      </w:r>
    </w:p>
    <w:p>
      <w:pPr>
        <w:pStyle w:val="Normal"/>
        <w:rPr/>
      </w:pPr>
      <w:r>
        <w:rPr/>
        <w:t>11. У якому рядку правильно встановлено відповідність між іменем бога та його культурною приналежністю?</w:t>
        <w:br/>
        <w:t>а) Посейдон - римський, Нептун - скіфський, Тагимасад - грецький</w:t>
        <w:br/>
      </w:r>
      <w:r>
        <w:rPr>
          <w:b/>
        </w:rPr>
        <w:t>б) Посейдон - грецький, Нептун - римський, Тагимасад - скіфський</w:t>
        <w:br/>
      </w:r>
      <w:r>
        <w:rPr/>
        <w:t>в) Посейдон - скіфський, Нептун - грецький, Тагимасад - римський</w:t>
        <w:br/>
        <w:t>г) Посейдон - римський, Нептун - грецький, Тагимасад - скіфський</w:t>
        <w:br/>
      </w:r>
    </w:p>
    <w:p>
      <w:pPr>
        <w:pStyle w:val="Normal"/>
        <w:rPr/>
      </w:pPr>
      <w:r>
        <w:rPr/>
        <w:t>12. У якому рядку правильно встановлено відповідність між іменем бога та його культурною приналежністю?</w:t>
        <w:br/>
        <w:t>а) Нептун - скіфський, Посейдон - римський,  Тагимасад - грецький</w:t>
        <w:br/>
      </w:r>
      <w:r>
        <w:rPr>
          <w:b/>
        </w:rPr>
        <w:t>б) Тагимасад - скіфський, Посейдон - грецький, Нептун - римський</w:t>
        <w:br/>
      </w:r>
      <w:r>
        <w:rPr/>
        <w:t>в) Нептун - грецький, Тагимасад - римський, Посейдон - скіфський</w:t>
        <w:br/>
        <w:t>г) Тагимасад - скіфський, Нептун - грецький, Посейдон - римський</w:t>
        <w:br/>
      </w:r>
    </w:p>
    <w:p>
      <w:pPr>
        <w:pStyle w:val="Normal"/>
        <w:rPr/>
      </w:pPr>
      <w:r>
        <w:rPr/>
        <w:t>13. Які елементи, відповідно до тексту, засвідчують триєдність земної світобудови?</w:t>
        <w:br/>
        <w:t>а) Типи влади, типи писемності, кольори</w:t>
        <w:br/>
        <w:t>б) Типи влади, типи світів, напрямки виміру</w:t>
        <w:br/>
      </w:r>
      <w:r>
        <w:rPr>
          <w:b/>
        </w:rPr>
        <w:t>в) Типи елементарних частинок, кольори, напрямки виміру</w:t>
        <w:br/>
      </w:r>
      <w:r>
        <w:rPr/>
        <w:t>г) Типи елементарних частинок, напрямки виміру, типи писемності</w:t>
        <w:br/>
      </w:r>
    </w:p>
    <w:p>
      <w:pPr>
        <w:pStyle w:val="Normal"/>
        <w:rPr/>
      </w:pPr>
      <w:r>
        <w:rPr/>
        <w:t>14. Що є основою фізичних тіл, відповідно до тексту?</w:t>
        <w:br/>
        <w:t>а) Кольори</w:t>
        <w:br/>
      </w:r>
      <w:r>
        <w:rPr>
          <w:b/>
        </w:rPr>
        <w:t>б) Кварки</w:t>
        <w:br/>
      </w:r>
      <w:r>
        <w:rPr/>
        <w:t>в) Напрямки виміру</w:t>
        <w:br/>
      </w:r>
    </w:p>
    <w:p>
      <w:pPr>
        <w:pStyle w:val="Normal"/>
        <w:rPr/>
      </w:pPr>
      <w:r>
        <w:rPr/>
        <w:t>15. Що із зазначеного НЕ відповідає дійсності?</w:t>
        <w:br/>
        <w:t>а) Тризуб може бути офіційним символом країни</w:t>
        <w:br/>
        <w:t>б) Тризуб був відомий за декілька тисячоліть до початку нашої ери</w:t>
        <w:br/>
      </w:r>
      <w:r>
        <w:rPr>
          <w:b/>
        </w:rPr>
        <w:t>в) Тризуб не використовували у релігії</w:t>
        <w:br/>
      </w:r>
      <w:r>
        <w:rPr/>
        <w:t>г) Тризуб не має єдиного загальноприйнятого значення</w:t>
        <w:br/>
      </w:r>
    </w:p>
    <w:p>
      <w:pPr>
        <w:pStyle w:val="Normal"/>
        <w:rPr/>
      </w:pPr>
      <w:r>
        <w:rPr/>
        <w:t>16. Де на момент публікації тексту туристи могли би побачити статую богині із тризубом?</w:t>
        <w:br/>
        <w:t>а) В Ірані</w:t>
        <w:br/>
      </w:r>
      <w:r>
        <w:rPr>
          <w:b/>
        </w:rPr>
        <w:t>б) В Індії</w:t>
        <w:br/>
      </w:r>
      <w:r>
        <w:rPr/>
        <w:t>в) В Україні</w:t>
        <w:br/>
        <w:t>г) В Італії</w:t>
        <w:br/>
      </w:r>
    </w:p>
    <w:p>
      <w:pPr>
        <w:pStyle w:val="Normal"/>
        <w:rPr/>
      </w:pPr>
      <w:r>
        <w:rPr/>
        <w:t>17. Із чого виготовлено статую богині Вайяну Деві?</w:t>
        <w:br/>
      </w:r>
      <w:r>
        <w:rPr>
          <w:b/>
        </w:rPr>
        <w:t>а) Із бронзи</w:t>
        <w:br/>
      </w:r>
      <w:r>
        <w:rPr/>
        <w:t>б) Із дерева</w:t>
        <w:br/>
        <w:t>в) Із глини</w:t>
        <w:br/>
        <w:t>г) Із мармуру</w:t>
        <w:br/>
      </w:r>
    </w:p>
    <w:p>
      <w:pPr>
        <w:pStyle w:val="Normal"/>
        <w:rPr/>
      </w:pPr>
      <w:r>
        <w:rPr/>
      </w:r>
      <w:r>
        <w:br w:type="page"/>
      </w:r>
    </w:p>
    <w:p>
      <w:pPr>
        <w:pStyle w:val="Normal"/>
        <w:ind w:firstLine="360"/>
        <w:jc w:val="both"/>
        <w:rPr/>
      </w:pPr>
      <w:r>
        <w:rPr/>
        <w:t>Як свідчить практика європейських країн, єдиний раціональний шлях подолання проблем, пов’язаних з накопиченням відходів, – розподіл і подальше використання їх. Обов’язковою умовою ефективної переробки сміття є його сортування, що підвищує продуктивність застосування вторинної сировини: за роздільного збирання непотребу із загальної кількості його можна вилучити до 70–80 % корисних ресурсів, а без нього – лише близько 15 %.</w:t>
        <w:br/>
        <w:t>Найбільш ефективним є сортування сміття за місцем утворення його, тобто для побутових відходів це розподіл їх власне населенням. На жаль, поки що більшість громадян в Україні до цього не готова, адже вдома потрібно мати кілька ємностей для різних категорій потенційної вторинної сировини, а обивателям простіше все викидати в одне відро чи бак, аніж скласти окремо скляні пляшки чи макулатуру.</w:t>
        <w:br/>
        <w:t>Та й влада не поспішає вирішувати цю проблему. Чиновники пояснюють свою незацікавленість низькою екологічною свідомістю людей і небажанням останніх сортувати сміття: мовляв, розподіл відходів не дасть результатів, оскільки більшість жителів усе одно не робитиме цього. Прикриваючись такою відмовкою, можновладці не вживають заходів щодо усвідомлення громадянами складної ситуації з довкіллям. Хоча загальнонаціональна інформаційна кампанія, а також різноманітні способи заохочення населення й організацій, що сортують непотріб, без сумніву, мали б позитивні наслідки.</w:t>
        <w:br/>
        <w:t>Цілком зрозуміло, що для того, хто бере на себе ініціативу запровадження роздільного збирання відходів, крім екологічного складника, важливою, а часто й першочерговою є економічна вигода. Головною ж перешкодою є досить низькі закупівельні ціни на вторинну сировину. Тому й на цьому етапі необхідна допомога держави.</w:t>
      </w:r>
    </w:p>
    <w:p>
      <w:pPr>
        <w:pStyle w:val="Normal"/>
        <w:rPr/>
      </w:pPr>
      <w:r>
        <w:rPr/>
        <w:t>1. Що вважається раціональним шляхом подолання проблеми накопичення відходів в Європі?</w:t>
        <w:br/>
      </w:r>
      <w:r>
        <w:rPr>
          <w:b/>
        </w:rPr>
        <w:t>а) Розподіл і подальше використання відходів</w:t>
        <w:br/>
      </w:r>
      <w:r>
        <w:rPr/>
        <w:t>б) Запровадження законів щодо запобігання накопиченню відходів</w:t>
        <w:br/>
      </w:r>
    </w:p>
    <w:p>
      <w:pPr>
        <w:pStyle w:val="Normal"/>
        <w:rPr/>
      </w:pPr>
      <w:r>
        <w:rPr/>
        <w:t>2. У скільки разів сортування відходів підвищує ефективність переробки сміття?</w:t>
        <w:br/>
        <w:t>а) Приблизно у три рази</w:t>
        <w:br/>
        <w:t>б) Приблизно у чотири рази</w:t>
        <w:br/>
      </w:r>
      <w:r>
        <w:rPr>
          <w:b/>
        </w:rPr>
        <w:t>в) Приблизно у п'ять разів</w:t>
        <w:br/>
      </w:r>
      <w:r>
        <w:rPr/>
        <w:t>г) Приблизно у шість разів</w:t>
        <w:br/>
      </w:r>
    </w:p>
    <w:p>
      <w:pPr>
        <w:pStyle w:val="Normal"/>
        <w:rPr/>
      </w:pPr>
      <w:r>
        <w:rPr/>
        <w:t>3. У скільки разів сортування відходів підвищує ефективність переробки сміття?</w:t>
        <w:br/>
        <w:t>а) Приблизно у три рази</w:t>
        <w:br/>
        <w:t>б) Приблизно у чотири рази</w:t>
        <w:br/>
      </w:r>
      <w:r>
        <w:rPr>
          <w:b/>
        </w:rPr>
        <w:t>в) Приблизно у п'ять разів</w:t>
        <w:br/>
      </w:r>
      <w:r>
        <w:rPr/>
        <w:t>г) Приблизно у шість разів</w:t>
        <w:br/>
      </w:r>
    </w:p>
    <w:p>
      <w:pPr>
        <w:pStyle w:val="Normal"/>
        <w:rPr/>
      </w:pPr>
      <w:r>
        <w:rPr/>
        <w:t>4. Хто вважає, що сортування смісття НЕ принесе користі?</w:t>
        <w:br/>
        <w:t>а) Автор статті</w:t>
        <w:br/>
        <w:t>б) Громадяни України</w:t>
        <w:br/>
      </w:r>
      <w:r>
        <w:rPr>
          <w:b/>
        </w:rPr>
        <w:t>в) Можновладці</w:t>
        <w:br/>
      </w:r>
      <w:r>
        <w:rPr/>
        <w:t>г) Переробники сміття</w:t>
        <w:br/>
      </w:r>
    </w:p>
    <w:p>
      <w:pPr>
        <w:pStyle w:val="Normal"/>
        <w:rPr/>
      </w:pPr>
      <w:r>
        <w:rPr/>
        <w:t>5. Чому можновладці НЕ вживають заходів щодо усвідомлення громадянами складної ситуації з довкіллям?</w:t>
        <w:br/>
        <w:t>а) Через недостатнє фінансування такої діяльності</w:t>
        <w:br/>
      </w:r>
      <w:r>
        <w:rPr>
          <w:b/>
        </w:rPr>
        <w:t>б) Через власну незацікавленість у процесі</w:t>
        <w:br/>
      </w:r>
      <w:r>
        <w:rPr/>
        <w:t>в) Через низьку результативність подібних заходів</w:t>
        <w:br/>
        <w:t>г) Через відсутність допомоги з боку переробників</w:t>
        <w:br/>
      </w:r>
    </w:p>
    <w:p>
      <w:pPr>
        <w:pStyle w:val="Normal"/>
        <w:rPr/>
      </w:pPr>
      <w:r>
        <w:rPr/>
        <w:t>6. Де, на думку автора, варто було би провести інформаційну кампанію?</w:t>
        <w:br/>
      </w:r>
      <w:r>
        <w:rPr>
          <w:b/>
        </w:rPr>
        <w:t>а) На території всієї країни</w:t>
        <w:br/>
      </w:r>
      <w:r>
        <w:rPr/>
        <w:t>б) На підприємтсвах з переробки сміття</w:t>
        <w:br/>
        <w:t>в) У найбільших містах</w:t>
        <w:br/>
        <w:t>г) У регіонах з найбільшими проблемами із сортуванням</w:t>
        <w:br/>
      </w:r>
    </w:p>
    <w:p>
      <w:pPr>
        <w:pStyle w:val="Normal"/>
        <w:rPr/>
      </w:pPr>
      <w:r>
        <w:rPr/>
        <w:t>7. На що має бути націлена інформаційна кампанія?</w:t>
        <w:br/>
        <w:t>а) На розвиток організацій, що сортують непотріб</w:t>
        <w:br/>
      </w:r>
      <w:r>
        <w:rPr>
          <w:b/>
        </w:rPr>
        <w:t>б) На розуміння населенням проблем із навколишнім середовищем</w:t>
        <w:br/>
      </w:r>
      <w:r>
        <w:rPr/>
        <w:t>в) На підвищення економічної вигоди для переробників сміття</w:t>
        <w:br/>
        <w:t>г) На підтримку місцевих чиновників</w:t>
        <w:br/>
      </w:r>
    </w:p>
    <w:p>
      <w:pPr>
        <w:pStyle w:val="Normal"/>
        <w:rPr/>
      </w:pPr>
      <w:r>
        <w:rPr/>
        <w:t>8. Який принцип сортування відходів найбільш ефективний?</w:t>
        <w:br/>
      </w:r>
      <w:r>
        <w:rPr>
          <w:b/>
        </w:rPr>
        <w:t>а) За місцем утворення відходів</w:t>
        <w:br/>
      </w:r>
      <w:r>
        <w:rPr/>
        <w:t>б) За місцем накопичення відходів</w:t>
        <w:br/>
        <w:t>в) За місцем переробки відходів</w:t>
        <w:br/>
      </w:r>
    </w:p>
    <w:p>
      <w:pPr>
        <w:pStyle w:val="Normal"/>
        <w:rPr/>
      </w:pPr>
      <w:r>
        <w:rPr/>
        <w:t>9. Якою є продуктивність застосування вторинної сировини за умови розподільного збирання відходів?</w:t>
        <w:br/>
      </w:r>
      <w:r>
        <w:rPr>
          <w:b/>
        </w:rPr>
        <w:t>а) 70-80%</w:t>
        <w:br/>
      </w:r>
      <w:r>
        <w:rPr/>
        <w:t>б) 12-15%</w:t>
        <w:br/>
        <w:t>в) 55-65%</w:t>
        <w:br/>
        <w:t>г) 85-95%</w:t>
        <w:br/>
      </w:r>
    </w:p>
    <w:p>
      <w:pPr>
        <w:pStyle w:val="Normal"/>
        <w:rPr/>
      </w:pPr>
      <w:r>
        <w:rPr/>
        <w:t>10. З якою задачею пов’язано використання вторинної сировини?</w:t>
        <w:br/>
      </w:r>
      <w:r>
        <w:rPr>
          <w:b/>
        </w:rPr>
        <w:t>а) Зниження рівня накопичення відходів</w:t>
        <w:br/>
      </w:r>
      <w:r>
        <w:rPr/>
        <w:t>б) Заміна первинних сировин</w:t>
        <w:br/>
        <w:t>в) Отримання економічного зиску</w:t>
        <w:br/>
        <w:t>г) Покращення рівня освіти населення</w:t>
        <w:br/>
      </w:r>
    </w:p>
    <w:p>
      <w:pPr>
        <w:pStyle w:val="Normal"/>
        <w:rPr/>
      </w:pPr>
      <w:r>
        <w:rPr/>
        <w:t>11. Що перешкоджає запровадженню роздільного збирання відходів в Україні?</w:t>
        <w:br/>
        <w:t>а) Низька продуктивність роздільного збирання</w:t>
        <w:br/>
      </w:r>
      <w:r>
        <w:rPr>
          <w:b/>
        </w:rPr>
        <w:t>б) Низька екологічна свідомість людей</w:t>
        <w:br/>
      </w:r>
      <w:r>
        <w:rPr/>
        <w:t>в) Низька економічна вигода для населення</w:t>
        <w:br/>
        <w:t>г) Низька зацікавленість підприємців</w:t>
        <w:br/>
      </w:r>
    </w:p>
    <w:p>
      <w:pPr>
        <w:pStyle w:val="Normal"/>
        <w:rPr/>
      </w:pPr>
      <w:r>
        <w:rPr/>
        <w:t>12. Що перешкоджає запровадженню роздільного збирання відходів в Україні?</w:t>
        <w:br/>
        <w:t>а) Низька продуктивність роздільного збирання;</w:t>
        <w:br/>
      </w:r>
      <w:r>
        <w:rPr>
          <w:b/>
        </w:rPr>
        <w:t>б) Низька екологічна свідомість людей.</w:t>
        <w:br/>
      </w:r>
    </w:p>
    <w:p>
      <w:pPr>
        <w:pStyle w:val="Normal"/>
        <w:rPr/>
      </w:pPr>
      <w:r>
        <w:rPr/>
        <w:t>13. Які заходи, вжиті на державному рівні, на думку автора, допомогли б суспільству усвідомити складну ситуацію з довкіллям?</w:t>
        <w:br/>
        <w:t>а) Законодавче регулювання зберігання та переробки відходів</w:t>
        <w:br/>
      </w:r>
      <w:r>
        <w:rPr>
          <w:b/>
        </w:rPr>
        <w:t>б) Загальнонаціональна інформаційна кампанія та заохочення громадяян</w:t>
        <w:br/>
      </w:r>
      <w:r>
        <w:rPr/>
        <w:t>в) Кампанія з контролю за сортуванням побутових відходів</w:t>
        <w:br/>
        <w:t>г) Забезпечення громадян среціальними ємностями для відходів</w:t>
        <w:br/>
      </w:r>
    </w:p>
    <w:p>
      <w:pPr>
        <w:pStyle w:val="Normal"/>
        <w:rPr/>
      </w:pPr>
      <w:r>
        <w:rPr/>
        <w:t>14. Для чого необхідна допомога держави на етапі роздільного збирання відходів?</w:t>
        <w:br/>
      </w:r>
      <w:r>
        <w:rPr>
          <w:b/>
        </w:rPr>
        <w:t>а) Для заохочення населення та підвищення закупівельних цін на вторинну сировину</w:t>
        <w:br/>
      </w:r>
      <w:r>
        <w:rPr/>
        <w:t>б) Для заохочення населення</w:t>
        <w:br/>
        <w:t>в) Для підвищення закупівельних цін на вторинну сировину</w:t>
        <w:br/>
        <w:t>г) На цьому етапі допомога держави не потрібна</w:t>
        <w:br/>
      </w:r>
    </w:p>
    <w:p>
      <w:pPr>
        <w:pStyle w:val="Normal"/>
        <w:rPr/>
      </w:pPr>
      <w:r>
        <w:rPr/>
        <w:t>15. Чому сортування є важливим етапом переробки сміття?</w:t>
        <w:br/>
        <w:t>а) Про це свідчить досвід інших країн</w:t>
        <w:br/>
      </w:r>
      <w:r>
        <w:rPr>
          <w:b/>
        </w:rPr>
        <w:t>б) Воно дозволяє отримати більше вторинною сировини</w:t>
        <w:br/>
      </w:r>
      <w:r>
        <w:rPr/>
        <w:t>в) Воно підвищує економічну свідомість населення</w:t>
        <w:br/>
        <w:t>г) Воно збільшує вартість вторинної сировини</w:t>
        <w:br/>
      </w:r>
    </w:p>
    <w:p>
      <w:pPr>
        <w:pStyle w:val="Normal"/>
        <w:rPr/>
      </w:pPr>
      <w:r>
        <w:rPr/>
        <w:t>16. Що має робити населення, аби переробка сміття була ефективною?</w:t>
        <w:br/>
        <w:t>а) Цікавитися шляхами переробки відходів</w:t>
        <w:br/>
      </w:r>
      <w:r>
        <w:rPr>
          <w:b/>
        </w:rPr>
        <w:t>б) Викидати непортібні металеві вироби окремо від картонних</w:t>
        <w:br/>
      </w:r>
      <w:r>
        <w:rPr/>
        <w:t>в) Фінансово допомагати переробникам сміття</w:t>
        <w:br/>
        <w:t>г) Проводити інформаційні кампанії щодо стану екології</w:t>
        <w:br/>
      </w:r>
    </w:p>
    <w:p>
      <w:pPr>
        <w:pStyle w:val="Normal"/>
        <w:rPr/>
      </w:pPr>
      <w:r>
        <w:rPr/>
        <w:t>17. Чим чиновники пояснюють відсутність заходів, направлених на покращення ситуації з накопиченням відходів?</w:t>
        <w:br/>
      </w:r>
      <w:r>
        <w:rPr>
          <w:b/>
        </w:rPr>
        <w:t>а) Незацікавленістю населення у сортуванні відходів</w:t>
        <w:br/>
      </w:r>
      <w:r>
        <w:rPr/>
        <w:t>б) Непідготовленістю населення до сортування побутових відходів</w:t>
        <w:br/>
        <w:t>в) Низькою економічною вигодою сортування</w:t>
        <w:br/>
        <w:t>г) Низьким рівнем контролю за сортуванням і переробкою відходів</w:t>
        <w:br/>
      </w:r>
    </w:p>
    <w:p>
      <w:pPr>
        <w:pStyle w:val="Normal"/>
        <w:rPr/>
      </w:pPr>
      <w:r>
        <w:rPr/>
        <w:t>18. У чому, на думку автора, необхідна допомога державної влади для забезпечення ефективного сортування сміття?</w:t>
        <w:br/>
      </w:r>
      <w:r>
        <w:rPr>
          <w:b/>
        </w:rPr>
        <w:t>а) У підвищенні екологічної свідомості людей та фінансуванні виробників вторинної сировини</w:t>
        <w:br/>
      </w:r>
      <w:r>
        <w:rPr/>
        <w:t>б) У забезпеченні населення спеціальними ємностями та підвищенні екологічної свідомості переробників відходів</w:t>
        <w:br/>
        <w:t>в) У заохоченні інвестицій з європейських країн і навчанні тих, хто бажає підтримати сортування</w:t>
        <w:br/>
        <w:t>г) У створенні організацій, що сортують непотріб та фінансуванні виробників вторинної сировини</w:t>
        <w:br/>
      </w:r>
    </w:p>
    <w:p>
      <w:pPr>
        <w:pStyle w:val="Normal"/>
        <w:rPr/>
      </w:pPr>
      <w:r>
        <w:rPr/>
        <w:t>19. Що, на думку автора, мало б сприяти участі населення у сортуванні сміття?</w:t>
        <w:br/>
        <w:t>а) Запровадження законодавчого регулювання процесу, використання європейських практик</w:t>
        <w:br/>
      </w:r>
      <w:r>
        <w:rPr>
          <w:b/>
        </w:rPr>
        <w:t>б) Проведення інформаційних заходів, заохочення населення й організацій до сортування</w:t>
        <w:br/>
      </w:r>
      <w:r>
        <w:rPr/>
        <w:t>в) Залучення закордонних інвестицій, фінансування населення</w:t>
        <w:br/>
        <w:t>г) Підвищення закупівельних цін на сировину, покращення матеріально-технічного забезпечення заводів з переробки відходів</w:t>
        <w:br/>
      </w:r>
    </w:p>
    <w:p>
      <w:pPr>
        <w:pStyle w:val="Normal"/>
        <w:rPr/>
      </w:pPr>
      <w:r>
        <w:rPr/>
      </w:r>
      <w:r>
        <w:br w:type="page"/>
      </w:r>
    </w:p>
    <w:p>
      <w:pPr>
        <w:pStyle w:val="Normal"/>
        <w:ind w:firstLine="360"/>
        <w:jc w:val="both"/>
        <w:rPr/>
      </w:pPr>
      <w:r>
        <w:rPr/>
        <w:t>Регулярно виникають дискусії щодо переваг і недоліків електронних «читалок» порівняно з традиційними книжками. Однак і прихильники нового формату визнають, що, як живопису не вбило кіно, а його не знищило телебачення, так і цифровий варіант не замінить паперового повністю, бо нічого кращого дотепер не вигадано. «Книжка нагадує колесо, а цей винахід неможливо вдосконалити», – пише Умберто Еко.</w:t>
        <w:br/>
        <w:t>Журналісти «The New York Times» Девід Поуґ і Девід Карр у відеоблозі порівнюють характеристики різних ґаджетів: один працює повільно, другий має незручні кнопки, у третього – слабкий контраст, сірі літери й такий самий відтінок екрана. «Хм!» – крутять носом блогери. «А ось у мене старіша модель. Тут ідеальна роздільна здатність, акуратні чорні літери на білому тлі. Я хочу її придбати!» – і Поуґ захоплено демонструє традиційну книжку.</w:t>
        <w:br/>
        <w:t>Я постійно користуюся саме електронною. Як зручно «взяти» в потяг кілька книг на вибір і не згинатися від важкого багажу! Умощуюся в крісло, проводжу пальцями по екрану, «гортаю» сторінки, а прочитані примірники «розкладаю» на уявній полиці. «Перевага віртуальної бібліотеки в тому, що з неї не треба стирати пил,– пише критикиня від мистецтва Дорота Ярецька. – Хоча, коли торкаюся паперових томів, це повертає мене в минуле. Тож, на мою думку, допоки не створять емоційного еквіваленту друкованого видання, воно не зникне з нашого життя».</w:t>
      </w:r>
    </w:p>
    <w:p>
      <w:pPr>
        <w:pStyle w:val="Normal"/>
        <w:rPr/>
      </w:pPr>
      <w:r>
        <w:rPr/>
        <w:t>1. Що із зазначеного відповідає думці Умберто Еко про книжки?</w:t>
        <w:br/>
      </w:r>
      <w:r>
        <w:rPr>
          <w:b/>
        </w:rPr>
        <w:t>а) Цей винахід неможливо вдосконалити</w:t>
        <w:br/>
      </w:r>
      <w:r>
        <w:rPr/>
        <w:t>б) Цей винахід здатний повертати в минуле</w:t>
        <w:br/>
        <w:t>в) Цей винахід має переваги та недоліки</w:t>
        <w:br/>
        <w:t>г) Цей винахід не має емоційного еквіваленту</w:t>
        <w:br/>
      </w:r>
    </w:p>
    <w:p>
      <w:pPr>
        <w:pStyle w:val="Normal"/>
        <w:rPr/>
      </w:pPr>
      <w:r>
        <w:rPr/>
        <w:t>2. З чим Умберто Еко порівнював книжку?</w:t>
        <w:br/>
        <w:t>а) З потягом</w:t>
        <w:br/>
      </w:r>
      <w:r>
        <w:rPr>
          <w:b/>
        </w:rPr>
        <w:t>б) З колесом</w:t>
        <w:br/>
      </w:r>
      <w:r>
        <w:rPr/>
        <w:t>в) З кіно</w:t>
        <w:br/>
        <w:t>г) З багажем</w:t>
        <w:br/>
      </w:r>
    </w:p>
    <w:p>
      <w:pPr>
        <w:pStyle w:val="Normal"/>
        <w:rPr/>
      </w:pPr>
      <w:r>
        <w:rPr/>
        <w:t>3. Хто порівнював характеристики різних ґаджетів?</w:t>
        <w:br/>
        <w:t>а) Автор тексту</w:t>
        <w:br/>
        <w:t>б) Умберто Еко</w:t>
        <w:br/>
      </w:r>
      <w:r>
        <w:rPr>
          <w:b/>
        </w:rPr>
        <w:t>в) Девід Поуґ та Девід Карр</w:t>
        <w:br/>
      </w:r>
      <w:r>
        <w:rPr/>
        <w:t>г) Дорота Ярецька</w:t>
        <w:br/>
      </w:r>
    </w:p>
    <w:p>
      <w:pPr>
        <w:pStyle w:val="Normal"/>
        <w:rPr/>
      </w:pPr>
      <w:r>
        <w:rPr/>
        <w:t>4. Хто порівнював характеристики різних ґаджетів?</w:t>
        <w:br/>
        <w:t>а) Блогери</w:t>
        <w:br/>
      </w:r>
      <w:r>
        <w:rPr>
          <w:b/>
        </w:rPr>
        <w:t>б) Журналісти</w:t>
        <w:br/>
      </w:r>
      <w:r>
        <w:rPr/>
        <w:t>в) Письменники</w:t>
        <w:br/>
        <w:t>г) Критики мистецтва</w:t>
        <w:br/>
      </w:r>
    </w:p>
    <w:p>
      <w:pPr>
        <w:pStyle w:val="Normal"/>
        <w:rPr/>
      </w:pPr>
      <w:r>
        <w:rPr/>
        <w:t>5. Хто порівнював характеристики різних ґаджетів?</w:t>
        <w:br/>
        <w:t>а) Девід Поуґ та Девід Карр</w:t>
        <w:br/>
        <w:t>б) Умберто Еко</w:t>
        <w:br/>
      </w:r>
    </w:p>
    <w:p>
      <w:pPr>
        <w:pStyle w:val="Normal"/>
        <w:rPr/>
      </w:pPr>
      <w:r>
        <w:rPr/>
        <w:t>6. Які переваги використання електронних «читалок» порівняно з традиційними книжками зазначено в тексті?</w:t>
        <w:br/>
      </w:r>
      <w:r>
        <w:rPr>
          <w:b/>
        </w:rPr>
        <w:t>а) Відстуність потреби у стиранні пилу</w:t>
        <w:br/>
      </w:r>
      <w:r>
        <w:rPr/>
        <w:t>б) Ідеальна роздільна здатність</w:t>
        <w:br/>
        <w:t>в) Акуратні чорні літери на білому тлі</w:t>
        <w:br/>
        <w:t>г) Створення особливого емоційного стану</w:t>
        <w:br/>
      </w:r>
    </w:p>
    <w:p>
      <w:pPr>
        <w:pStyle w:val="Normal"/>
        <w:rPr/>
      </w:pPr>
      <w:r>
        <w:rPr/>
        <w:t>7. Що зазначає Дорота Ярецька про віртуальну бібліотеку?</w:t>
        <w:br/>
      </w:r>
      <w:r>
        <w:rPr>
          <w:b/>
        </w:rPr>
        <w:t>а) З неї не треба стирати пил</w:t>
        <w:br/>
      </w:r>
      <w:r>
        <w:rPr/>
        <w:t>б) За емоційним сприйняттям вона не відрізняється від друкованих видань</w:t>
        <w:br/>
        <w:t>в) Нею незручно користуватися через недосконалість ґаджетів</w:t>
        <w:br/>
        <w:t>г) Віртуальна бібліотека як явище скоро замінить паперові книжки</w:t>
        <w:br/>
      </w:r>
    </w:p>
    <w:p>
      <w:pPr>
        <w:pStyle w:val="Normal"/>
        <w:rPr/>
      </w:pPr>
      <w:r>
        <w:rPr/>
        <w:t>8. Що зазначає автор тексту про паперові книги?</w:t>
        <w:br/>
        <w:t>а) Їх можна вдосконалити</w:t>
        <w:br/>
      </w:r>
      <w:r>
        <w:rPr>
          <w:b/>
        </w:rPr>
        <w:t>б) Вони здатні повертати в минуле</w:t>
        <w:br/>
      </w:r>
      <w:r>
        <w:rPr/>
        <w:t>в) Вони мають скоро зникнути з людського життя</w:t>
        <w:br/>
        <w:t>г) Їх зручно брати в подорож</w:t>
        <w:br/>
      </w:r>
    </w:p>
    <w:p>
      <w:pPr>
        <w:pStyle w:val="Normal"/>
        <w:rPr/>
      </w:pPr>
      <w:r>
        <w:rPr/>
        <w:t>9. Які прогнози роблять прихильники електронних «читалок» щодо подальшої долі цього винаходу?</w:t>
        <w:br/>
        <w:t>а) Передбачають повне зникнення паперових книжок</w:t>
        <w:br/>
        <w:t>б) Вважають, що на заміну електронним книжкам швидко винайдуть щось інше, як це було з кіно і телебаченням</w:t>
        <w:br/>
      </w:r>
      <w:r>
        <w:rPr>
          <w:b/>
        </w:rPr>
        <w:t>в) Припускають частковий перехід від паперових книжок до електронних</w:t>
        <w:br/>
      </w:r>
      <w:r>
        <w:rPr/>
        <w:t>г) Думають, що після користування електронними книжками людство швидко повернеться до традиційних видань</w:t>
        <w:br/>
      </w:r>
    </w:p>
    <w:p>
      <w:pPr>
        <w:pStyle w:val="Normal"/>
        <w:rPr/>
      </w:pPr>
      <w:r>
        <w:rPr/>
        <w:t>10. Журналісти якого видання порівнювали електронні пристрої для читання?</w:t>
        <w:br/>
        <w:t>а) «The Times»</w:t>
        <w:br/>
      </w:r>
      <w:r>
        <w:rPr>
          <w:b/>
        </w:rPr>
        <w:t>б) «The New York Times»</w:t>
        <w:br/>
      </w:r>
      <w:r>
        <w:rPr/>
        <w:t>в) «The Sunday Times»</w:t>
        <w:br/>
        <w:t>г) «Los Angeles Times»</w:t>
        <w:br/>
      </w:r>
    </w:p>
    <w:p>
      <w:pPr>
        <w:pStyle w:val="Normal"/>
        <w:rPr/>
      </w:pPr>
      <w:r>
        <w:rPr/>
        <w:t>11. Хто, відповідно до зазначеного у тексті, часто користується електронною книжкою?</w:t>
        <w:br/>
        <w:t>а) Умберто Еко</w:t>
        <w:br/>
        <w:t>б) Девід Поуґ</w:t>
        <w:br/>
        <w:t>в) Девід Карр</w:t>
        <w:br/>
      </w:r>
      <w:r>
        <w:rPr>
          <w:b/>
        </w:rPr>
        <w:t>г) Дорота Ярецька</w:t>
        <w:br/>
      </w:r>
    </w:p>
    <w:p>
      <w:pPr>
        <w:pStyle w:val="Normal"/>
        <w:rPr/>
      </w:pPr>
      <w:r>
        <w:rPr/>
        <w:t>12. Що, на думку Дороти Ярецької, зберігає актуальність паперових видань?</w:t>
        <w:br/>
        <w:t>а) Неможливість вдосконалення</w:t>
        <w:br/>
        <w:t>б) Відсутність необхідності стирати пил</w:t>
        <w:br/>
        <w:t>в) Ідеальна роздільна здатність</w:t>
        <w:br/>
      </w:r>
      <w:r>
        <w:rPr>
          <w:b/>
        </w:rPr>
        <w:t>г) Можливість емоційної прив'язки</w:t>
        <w:br/>
      </w:r>
    </w:p>
    <w:p>
      <w:pPr>
        <w:pStyle w:val="Normal"/>
        <w:rPr/>
      </w:pPr>
      <w:r>
        <w:rPr/>
        <w:t>13. За якими параметрами журналісти порівнювали електронні пристрої для читання?</w:t>
        <w:br/>
      </w:r>
      <w:r>
        <w:rPr>
          <w:b/>
        </w:rPr>
        <w:t>а) За технічними характеристиками</w:t>
        <w:br/>
      </w:r>
      <w:r>
        <w:rPr/>
        <w:t>б) За відгуками користувачів</w:t>
        <w:br/>
        <w:t>в) За характеристиками, спільними з друкованими виданнями</w:t>
        <w:br/>
        <w:t>г) За власним досвідом користування</w:t>
        <w:br/>
      </w:r>
    </w:p>
    <w:p>
      <w:pPr>
        <w:pStyle w:val="Normal"/>
        <w:rPr/>
      </w:pPr>
      <w:r>
        <w:rPr/>
        <w:t>14. Які прогнози роблять прихильники електронних «читалок» щодо подальшої долі цього винаходу?</w:t>
        <w:br/>
        <w:t>а) Передбачають повне зникнення паперових книжок</w:t>
        <w:br/>
        <w:t>б) Вважають, що на заміну електронним книжкам швидко винайдуть щось інше, як це було з кіно і телебаченням</w:t>
        <w:br/>
      </w:r>
      <w:r>
        <w:rPr>
          <w:b/>
        </w:rPr>
        <w:t>в) Припускають частковий перехід від паперових книжок до електронних</w:t>
        <w:br/>
      </w:r>
      <w:r>
        <w:rPr/>
        <w:t>г) Думають, що після користування електронними книжками людство швидко повернеться до традиційних видань</w:t>
        <w:br/>
      </w:r>
    </w:p>
    <w:p>
      <w:pPr>
        <w:pStyle w:val="Normal"/>
        <w:rPr/>
      </w:pPr>
      <w:r>
        <w:rPr/>
        <w:t>15. Журналісти якого видання порівнювали електронні пристрої для читання?</w:t>
        <w:br/>
        <w:t>а) «The Times»</w:t>
        <w:br/>
      </w:r>
      <w:r>
        <w:rPr>
          <w:b/>
        </w:rPr>
        <w:t>б) «The New York Times»</w:t>
        <w:br/>
      </w:r>
      <w:r>
        <w:rPr/>
        <w:t>в) «The Sunday Times»</w:t>
        <w:br/>
        <w:t>г) «Los Angeles Times»</w:t>
        <w:br/>
      </w:r>
    </w:p>
    <w:p>
      <w:pPr>
        <w:pStyle w:val="Normal"/>
        <w:rPr/>
      </w:pPr>
      <w:r>
        <w:rPr/>
        <w:t>16. Хто, відповідно до зазначеного у тексті, часто користується електронною книжкою?</w:t>
        <w:br/>
        <w:t>а) Умберто Еко</w:t>
        <w:br/>
        <w:t>б) Девід Поуґ</w:t>
        <w:br/>
        <w:t>в) Девід Карр</w:t>
        <w:br/>
      </w:r>
      <w:r>
        <w:rPr>
          <w:b/>
        </w:rPr>
        <w:t>г) Дорота Ярецька</w:t>
        <w:br/>
      </w:r>
    </w:p>
    <w:p>
      <w:pPr>
        <w:pStyle w:val="Normal"/>
        <w:rPr/>
      </w:pPr>
      <w:r>
        <w:rPr/>
        <w:t>17. Що, на думку Дороти Ярецької, зберігає актуальність паперових видань?</w:t>
        <w:br/>
        <w:t>а) Неможливість вдосконалення</w:t>
        <w:br/>
        <w:t>б) Відсутність необхідності стирати пил</w:t>
        <w:br/>
        <w:t>в) Ідеальна роздільна здатність</w:t>
        <w:br/>
      </w:r>
      <w:r>
        <w:rPr>
          <w:b/>
        </w:rPr>
        <w:t>г) Можливість емоційної прив'язки</w:t>
        <w:br/>
      </w:r>
    </w:p>
    <w:p>
      <w:pPr>
        <w:pStyle w:val="Normal"/>
        <w:rPr/>
      </w:pPr>
      <w:r>
        <w:rPr/>
        <w:t>18. За якими параметрами журналісти порівнювали електронні пристрої для читання?</w:t>
        <w:br/>
      </w:r>
      <w:r>
        <w:rPr>
          <w:b/>
        </w:rPr>
        <w:t>а) За технічними характеристиками пристроїв</w:t>
        <w:br/>
      </w:r>
      <w:r>
        <w:rPr/>
        <w:t>б) За відгуками користувачів</w:t>
        <w:br/>
        <w:t>в) За характеристиками, спільними з друкованими виданнями</w:t>
        <w:br/>
        <w:t>г) За власним досвідом користування</w:t>
        <w:br/>
      </w:r>
    </w:p>
    <w:p>
      <w:pPr>
        <w:pStyle w:val="Normal"/>
        <w:rPr/>
      </w:pPr>
      <w:r>
        <w:rPr/>
      </w:r>
      <w:r>
        <w:br w:type="page"/>
      </w:r>
    </w:p>
    <w:p>
      <w:pPr>
        <w:pStyle w:val="Normal"/>
        <w:ind w:firstLine="360"/>
        <w:jc w:val="both"/>
        <w:rPr/>
      </w:pPr>
      <w:r>
        <w:rPr/>
        <w:t>Книжка – це особливий предмет. Читачі називають безліч чуттєвих переживань, пов’язаних з виробами поліграфії: дотик до палітурки, шурхіт сторінок, запах. Натомість до електронної версії важко сформувати емоційне ставлення. Окрім того, ґаджет швидко старіє, з’являється нова модель. Погодьтеся, людина, яка знає латину й спроможна прочитати надруковане п’ятсот років тому, не потребує ніяких пристроїв.</w:t>
        <w:br/>
        <w:t>Для когось книжки – частина їх самих. «З яким задоволенням можна буде через тридцять років розгорнути «Куховаримо з радістю» на 581 сторінці й побачити пляму від жовтка, що поставила моя донька, чаклуючи над своїми першими тістечками з ягодами»,– пише Енн Фейдімен.</w:t>
      </w:r>
    </w:p>
    <w:p>
      <w:pPr>
        <w:pStyle w:val="Normal"/>
        <w:rPr/>
      </w:pPr>
      <w:r>
        <w:rPr/>
        <w:t>1. Що НЕ є особливістю паперової книжки?</w:t>
        <w:br/>
        <w:t>а) Здатність викликати чуттєві переживання</w:t>
        <w:br/>
      </w:r>
      <w:r>
        <w:rPr>
          <w:b/>
        </w:rPr>
        <w:t>б) Швидкі темпи старіння</w:t>
        <w:br/>
      </w:r>
      <w:r>
        <w:rPr/>
        <w:t>в) Можливість зберігати сімейні історії</w:t>
        <w:br/>
      </w:r>
    </w:p>
    <w:p>
      <w:pPr>
        <w:pStyle w:val="Normal"/>
        <w:rPr/>
      </w:pPr>
      <w:r>
        <w:rPr/>
        <w:t>2. Чим сприймаються пов’язані з виробами поліграфії чуттєві переживання, зазначені в тексті?</w:t>
        <w:br/>
        <w:t>а) Очима, вухами, носом</w:t>
        <w:br/>
      </w:r>
      <w:r>
        <w:rPr>
          <w:b/>
        </w:rPr>
        <w:t>б) Шкірою, вухами, носом</w:t>
        <w:br/>
      </w:r>
      <w:r>
        <w:rPr/>
        <w:t>в) Очима, шкірою, вухами</w:t>
        <w:br/>
        <w:t>г) Шкірою, очима, носом</w:t>
        <w:br/>
      </w:r>
    </w:p>
    <w:p>
      <w:pPr>
        <w:pStyle w:val="Normal"/>
        <w:rPr/>
      </w:pPr>
      <w:r>
        <w:rPr/>
        <w:t>3. Пляма від чого лишилася нагадуванням про дитячий досвід доньки Енн Фейдімен?</w:t>
        <w:br/>
        <w:t>а) Від ягід</w:t>
        <w:br/>
      </w:r>
      <w:r>
        <w:rPr>
          <w:b/>
        </w:rPr>
        <w:t>б) Від жовтка</w:t>
        <w:br/>
      </w:r>
      <w:r>
        <w:rPr/>
        <w:t>в) Від варення</w:t>
        <w:br/>
        <w:t>г) Від шоколаду</w:t>
        <w:br/>
      </w:r>
    </w:p>
    <w:p>
      <w:pPr>
        <w:pStyle w:val="Normal"/>
        <w:rPr/>
      </w:pPr>
      <w:r>
        <w:rPr/>
        <w:t>4. Виходячи з написаного, чи потрібні людям, які знають латину, додаткові пристрої для читання книг?</w:t>
        <w:br/>
      </w:r>
      <w:r>
        <w:rPr>
          <w:b/>
        </w:rPr>
        <w:t>а) Ні, не потрібні</w:t>
        <w:br/>
      </w:r>
      <w:r>
        <w:rPr/>
        <w:t>б) Так, потрібні</w:t>
        <w:br/>
      </w:r>
    </w:p>
    <w:p>
      <w:pPr>
        <w:pStyle w:val="Normal"/>
        <w:rPr/>
      </w:pPr>
      <w:r>
        <w:rPr/>
        <w:t>5. Що, відповідно до тексту, скасовує необхідність у пристроях для читання?</w:t>
        <w:br/>
      </w:r>
      <w:r>
        <w:rPr>
          <w:b/>
        </w:rPr>
        <w:t>а) Відповідні знання</w:t>
        <w:br/>
      </w:r>
      <w:r>
        <w:rPr/>
        <w:t>б) Переживання, пов'язані з книгою</w:t>
        <w:br/>
        <w:t>в) Якість поліграфії</w:t>
        <w:br/>
        <w:t>г) Оновлення попередніх видань</w:t>
        <w:br/>
      </w:r>
    </w:p>
    <w:p>
      <w:pPr>
        <w:pStyle w:val="Normal"/>
        <w:rPr/>
      </w:pPr>
      <w:r>
        <w:rPr/>
        <w:t>6. Що намагалася приготувати донька Енн Фейдімен?</w:t>
        <w:br/>
        <w:t>а) Першу страву</w:t>
        <w:br/>
        <w:t>б) Другу страву</w:t>
        <w:br/>
      </w:r>
      <w:r>
        <w:rPr>
          <w:b/>
        </w:rPr>
        <w:t>в) Десерт</w:t>
        <w:br/>
      </w:r>
      <w:r>
        <w:rPr/>
        <w:t>г) Напій</w:t>
        <w:br/>
      </w:r>
    </w:p>
    <w:p>
      <w:pPr>
        <w:pStyle w:val="Normal"/>
        <w:rPr/>
      </w:pPr>
      <w:r>
        <w:rPr/>
        <w:t>7. Якою книжкою, виходячи з тексту, можна буде користуватися через тридцять років?</w:t>
        <w:br/>
      </w:r>
      <w:r>
        <w:rPr>
          <w:b/>
        </w:rPr>
        <w:t>а) Паперовою</w:t>
        <w:br/>
      </w:r>
      <w:r>
        <w:rPr/>
        <w:t>б) Електронною</w:t>
        <w:br/>
        <w:t>в) Обома</w:t>
        <w:br/>
        <w:t>г) Жодною з них</w:t>
        <w:br/>
      </w:r>
    </w:p>
    <w:p>
      <w:pPr>
        <w:pStyle w:val="Normal"/>
        <w:rPr/>
      </w:pPr>
      <w:r>
        <w:rPr/>
        <w:t>8. Що з переліку НЕ пов'язано з електронною книгою?</w:t>
        <w:br/>
        <w:t>а) Недовговічність</w:t>
        <w:br/>
        <w:t>б) Відсутність емоційних переживань</w:t>
        <w:br/>
      </w:r>
      <w:r>
        <w:rPr>
          <w:b/>
        </w:rPr>
        <w:t>в) Можливість зберігати історію свого існування</w:t>
        <w:br/>
      </w:r>
      <w:r>
        <w:rPr/>
        <w:t>г) Створення особливих відчуттів</w:t>
        <w:br/>
      </w:r>
    </w:p>
    <w:p>
      <w:pPr>
        <w:pStyle w:val="Normal"/>
        <w:rPr/>
      </w:pPr>
      <w:r>
        <w:rPr/>
      </w:r>
      <w:r>
        <w:br w:type="page"/>
      </w:r>
    </w:p>
    <w:p>
      <w:pPr>
        <w:pStyle w:val="Normal"/>
        <w:ind w:firstLine="360"/>
        <w:jc w:val="both"/>
        <w:rPr/>
      </w:pPr>
      <w:r>
        <w:rPr/>
        <w:t>Багато хто хоче бути власником книгодруків, тому їх купують як подарунки, роблять дарчі написи. Електронна версія ніколи не належить нам, тож маємо право лише на її читання. Нині щоразу більше речей переносять нас зі світу справжнього в уявний, і, можливо, незабаром усі пристрої стануть віртуальними. Замість предметів навколо будуть «симулякри» – підробки, що «залюднять» вигаданий світ і створять враження реальності. Однак, якщо не буде поліграфії, зникне зв’язок між людьми, адже саме такі видання можна не лише дати почитати, а й залишити в спадок – вони єднають з минулим. Я беру свої дитячі книжечки й читаю їх доньці – цього задоволення не замінить жоден електронний пристрій. Хоча, звісна річ, і в ґаджетів є свої можливості. У версії «Аліси в Дивокраї», наприклад, оригінальні ілюстрації змонтовано так, що в головної героїні видовжується шия, а в Гусені з люльки підіймається дим. Але чи потрібна ця візуалізація? Адже література мусить розвивати уяву.</w:t>
        <w:br/>
        <w:t>Тепер погляньмо на все прагматично: не володіючи друкованою продукцією як власністю, ми стаємо потенційним об’єктом для маніпуляцій, бо залежимо від чужих серверів, а ще нам може загрожувати цензура. Одного разу трапився казус: із інтернет-платформи для читання через тимчасові проблеми з авторськими правами на якийсь час зникли куплені версії «Колгоспу тварин» і «1984» Джорджа Орвелла. А якщо колись якомусь монополістові закортить контролювати всю систему чи змінити дані? Ця моторошна ідея – неначе з того ж Орвелла. Тож про всяк випадок добре мати традиційну книгу – чорні літери на білому тлі.</w:t>
      </w:r>
    </w:p>
    <w:p>
      <w:pPr>
        <w:pStyle w:val="Normal"/>
        <w:rPr/>
      </w:pPr>
      <w:r>
        <w:rPr/>
        <w:t>1. Згідно з текстом, що люди мають право робити з електронною версією книги?</w:t>
        <w:br/>
      </w:r>
      <w:r>
        <w:rPr>
          <w:b/>
        </w:rPr>
        <w:t>а) Лише читати</w:t>
        <w:br/>
      </w:r>
      <w:r>
        <w:rPr/>
        <w:t>б) Подарувати придбану ними версію</w:t>
        <w:br/>
        <w:t>в) Позичити таку книгу комусь</w:t>
        <w:br/>
      </w:r>
    </w:p>
    <w:p>
      <w:pPr>
        <w:pStyle w:val="Normal"/>
        <w:rPr/>
      </w:pPr>
      <w:r>
        <w:rPr/>
        <w:t>2. Яку версію книги можна подарувати друзям, щоб вони стали її власниками?</w:t>
        <w:br/>
      </w:r>
      <w:r>
        <w:rPr>
          <w:b/>
        </w:rPr>
        <w:t>а) Паперову</w:t>
        <w:br/>
      </w:r>
      <w:r>
        <w:rPr/>
        <w:t>б) Електронну</w:t>
        <w:br/>
      </w:r>
    </w:p>
    <w:p>
      <w:pPr>
        <w:pStyle w:val="Normal"/>
        <w:rPr/>
      </w:pPr>
      <w:r>
        <w:rPr/>
        <w:t>3. Що, на думку автора, може стати причиною зникнення зв'язку між людьми?</w:t>
        <w:br/>
      </w:r>
      <w:r>
        <w:rPr>
          <w:b/>
        </w:rPr>
        <w:t>а) Відсутність друкованих видань</w:t>
        <w:br/>
      </w:r>
      <w:r>
        <w:rPr/>
        <w:t>б) Використання віртуальних пристроїв</w:t>
        <w:br/>
        <w:t>в) Цензурованість видань</w:t>
        <w:br/>
        <w:t>г) Залежність віж чужих серверів</w:t>
        <w:br/>
      </w:r>
    </w:p>
    <w:p>
      <w:pPr>
        <w:pStyle w:val="Normal"/>
        <w:rPr/>
      </w:pPr>
      <w:r>
        <w:rPr/>
        <w:t>4. Якою автор вважає традиційну книгу порівняно з електронною версією?</w:t>
        <w:br/>
      </w:r>
      <w:r>
        <w:rPr>
          <w:b/>
        </w:rPr>
        <w:t>а) Надійнішою</w:t>
        <w:br/>
      </w:r>
      <w:r>
        <w:rPr/>
        <w:t>б) Безглуздішою</w:t>
        <w:br/>
      </w:r>
    </w:p>
    <w:p>
      <w:pPr>
        <w:pStyle w:val="Normal"/>
        <w:rPr/>
      </w:pPr>
      <w:r>
        <w:rPr/>
        <w:t>5. Що відбувається з Алісою відповідно до ілюстрацій в електронній версії «Аліси в Дивокраї»?</w:t>
        <w:br/>
        <w:t>а) У неї видовжуються руки та ноги</w:t>
        <w:br/>
        <w:t>б) У неї зменшуються руки та ноги</w:t>
        <w:br/>
      </w:r>
      <w:r>
        <w:rPr>
          <w:b/>
        </w:rPr>
        <w:t>в) У неї видовжується шия</w:t>
        <w:br/>
      </w:r>
      <w:r>
        <w:rPr/>
        <w:t>г) У неї зменшується шия</w:t>
        <w:br/>
      </w:r>
    </w:p>
    <w:p>
      <w:pPr>
        <w:pStyle w:val="Normal"/>
        <w:rPr/>
      </w:pPr>
      <w:r>
        <w:rPr/>
        <w:t>6. Що відбувається з Алісою відповідно до ілюстрацій в електронній версії «Аліси в Дивокраї»?</w:t>
        <w:br/>
        <w:t>а) Навколо неї з'являється дим</w:t>
        <w:br/>
      </w:r>
      <w:r>
        <w:rPr>
          <w:b/>
        </w:rPr>
        <w:t>б) У неї видовжується шия</w:t>
        <w:br/>
      </w:r>
      <w:r>
        <w:rPr/>
        <w:t>в) Вона перетворюється на Гусеню</w:t>
        <w:br/>
        <w:t>г) У неї змінюється колір волосся</w:t>
        <w:br/>
      </w:r>
    </w:p>
    <w:p>
      <w:pPr>
        <w:pStyle w:val="Normal"/>
        <w:rPr/>
      </w:pPr>
      <w:r>
        <w:rPr/>
        <w:t>7. Чого НЕ можна робити з електронною версією книги?</w:t>
        <w:br/>
        <w:t>а) Позичати комусь для читання</w:t>
        <w:br/>
      </w:r>
      <w:r>
        <w:rPr>
          <w:b/>
        </w:rPr>
        <w:t>б) Робити на ній дарчий напис</w:t>
        <w:br/>
      </w:r>
    </w:p>
    <w:p>
      <w:pPr>
        <w:pStyle w:val="Normal"/>
        <w:rPr/>
      </w:pPr>
      <w:r>
        <w:rPr/>
        <w:t>8. Що роблять «симулякри»?</w:t>
        <w:br/>
      </w:r>
      <w:r>
        <w:rPr>
          <w:b/>
        </w:rPr>
        <w:t>а) Створюють враження реальності</w:t>
        <w:br/>
      </w:r>
      <w:r>
        <w:rPr/>
        <w:t>б) Малюють оригінальні зображення</w:t>
        <w:br/>
        <w:t>в) Керують інтернет-платформами</w:t>
        <w:br/>
        <w:t>г) Регулюють авторські права</w:t>
        <w:br/>
      </w:r>
    </w:p>
    <w:p>
      <w:pPr>
        <w:pStyle w:val="Normal"/>
        <w:rPr/>
      </w:pPr>
      <w:r>
        <w:rPr/>
        <w:t>9. Що було причиною зникнення куплених версій книжок Дж.Орвелла з інтернет-платформи?</w:t>
        <w:br/>
        <w:t>а) Перенавантаження серверів</w:t>
        <w:br/>
        <w:t>б) Заборона окремих авторів та книжок</w:t>
        <w:br/>
      </w:r>
      <w:r>
        <w:rPr>
          <w:b/>
        </w:rPr>
        <w:t>в) Проблеми з авторськими правами</w:t>
        <w:br/>
      </w:r>
      <w:r>
        <w:rPr/>
        <w:t>г) Зміна даних у цих книжках</w:t>
        <w:br/>
      </w:r>
    </w:p>
    <w:p>
      <w:pPr>
        <w:pStyle w:val="Normal"/>
        <w:rPr/>
      </w:pPr>
      <w:r>
        <w:rPr/>
        <w:t>10. Чим, на думку автора, незабаром замінять предмети у нашому світі?</w:t>
        <w:br/>
      </w:r>
      <w:r>
        <w:rPr>
          <w:b/>
        </w:rPr>
        <w:t>а) Вигаданими симулякрами</w:t>
        <w:br/>
      </w:r>
      <w:r>
        <w:rPr/>
        <w:t>б) Віртуальними пристроями</w:t>
        <w:br/>
        <w:t>в) Оригінальними ілюстраціями</w:t>
        <w:br/>
        <w:t>г) Уявними образами</w:t>
        <w:br/>
      </w:r>
    </w:p>
    <w:p>
      <w:pPr>
        <w:pStyle w:val="Normal"/>
        <w:rPr/>
      </w:pPr>
      <w:r>
        <w:rPr/>
        <w:t>11. Що, відповідно до тексту, може зникнути за відсутності поліграфії?</w:t>
        <w:br/>
      </w:r>
      <w:r>
        <w:rPr>
          <w:b/>
        </w:rPr>
        <w:t>а) Зв'язок між поколіннями</w:t>
        <w:br/>
      </w:r>
      <w:r>
        <w:rPr/>
        <w:t>б) Віртуальні пристрої</w:t>
        <w:br/>
        <w:t>в) Оригінальні ілюстрації</w:t>
        <w:br/>
        <w:t>г) Підробки справжніх видань</w:t>
        <w:br/>
      </w:r>
    </w:p>
    <w:p>
      <w:pPr>
        <w:pStyle w:val="Normal"/>
        <w:rPr/>
      </w:pPr>
      <w:r>
        <w:rPr/>
        <w:t>12. До чого, на думку автора, може призвести монопольний контроль усієї системи електронних книг?</w:t>
        <w:br/>
      </w:r>
      <w:r>
        <w:rPr>
          <w:b/>
        </w:rPr>
        <w:t>а) До заборони певних видань</w:t>
        <w:br/>
      </w:r>
      <w:r>
        <w:rPr/>
        <w:t>б) До зменшення ціни на книги</w:t>
        <w:br/>
        <w:t>в) До нового зв'язку між людьми</w:t>
        <w:br/>
        <w:t>г) До погіршення якості видань</w:t>
        <w:br/>
      </w:r>
    </w:p>
    <w:p>
      <w:pPr>
        <w:pStyle w:val="Normal"/>
        <w:rPr/>
      </w:pPr>
      <w:r>
        <w:rPr/>
        <w:t>13. Що автор описує як «чорні літери на білому тлі»?</w:t>
        <w:br/>
        <w:t>а) Інтернет-платформи</w:t>
        <w:br/>
        <w:t>б) Електронну книгу</w:t>
        <w:br/>
      </w:r>
      <w:r>
        <w:rPr>
          <w:b/>
        </w:rPr>
        <w:t>в) Паперову книгу</w:t>
        <w:br/>
      </w:r>
      <w:r>
        <w:rPr/>
        <w:t>г) Оригінальні ілюстрації</w:t>
        <w:br/>
      </w:r>
    </w:p>
    <w:p>
      <w:pPr>
        <w:pStyle w:val="Normal"/>
        <w:rPr/>
      </w:pPr>
      <w:r>
        <w:rPr/>
        <w:t>14. Що у користуванні наявними електронними платформами для читання робить людину потенційним об'єктом для маніпуляції?</w:t>
        <w:br/>
      </w:r>
      <w:r>
        <w:rPr>
          <w:b/>
        </w:rPr>
        <w:t>а) Залежність від чужих серверів</w:t>
        <w:br/>
      </w:r>
      <w:r>
        <w:rPr/>
        <w:t>б) Часті проблеми з авторськими правами</w:t>
        <w:br/>
        <w:t>в) Застосування цензури</w:t>
        <w:br/>
        <w:t>г) Неконтрольована діяльність монополістів</w:t>
        <w:br/>
      </w:r>
    </w:p>
    <w:p>
      <w:pPr>
        <w:pStyle w:val="Normal"/>
        <w:rPr/>
      </w:pPr>
      <w:r>
        <w:rPr/>
        <w:t>15. Що з наведеного характеризує електронні версії книг?</w:t>
        <w:br/>
        <w:t>а) Вони не мають переваг над паперовими виданнями</w:t>
        <w:br/>
      </w:r>
      <w:r>
        <w:rPr>
          <w:b/>
        </w:rPr>
        <w:t>б) Вони не можуть належати читачу</w:t>
        <w:br/>
      </w:r>
      <w:r>
        <w:rPr/>
        <w:t>в) Їх можна передавати у спадок</w:t>
        <w:br/>
        <w:t>г) Їх не можна вилучити із загального доступу</w:t>
        <w:br/>
      </w:r>
    </w:p>
    <w:p>
      <w:pPr>
        <w:pStyle w:val="Normal"/>
        <w:rPr/>
      </w:pPr>
      <w:r>
        <w:rPr/>
        <w:t>16. Як автор використовує свої дитячі книжки?</w:t>
        <w:br/>
        <w:t>а) Створює оригінальні ілюстрації до них</w:t>
        <w:br/>
      </w:r>
      <w:r>
        <w:rPr>
          <w:b/>
        </w:rPr>
        <w:t>б) Читає їх своїй дитині</w:t>
        <w:br/>
      </w:r>
      <w:r>
        <w:rPr/>
        <w:t>в) Створює електронні видання на їх основі</w:t>
        <w:br/>
        <w:t>г) Дарує їх донькам знайомих</w:t>
        <w:br/>
      </w:r>
    </w:p>
    <w:p>
      <w:pPr>
        <w:pStyle w:val="Normal"/>
        <w:rPr/>
      </w:pPr>
      <w:r>
        <w:rPr/>
        <w:t>17. Куплені версії яких книг вже зникали з інтернет-платформ?</w:t>
        <w:br/>
        <w:t>а) «Аліса в Дивокраї» та «Колгосп тварин»</w:t>
        <w:br/>
        <w:t>б) «Аліса в Дивокраї» та «1984»</w:t>
        <w:br/>
      </w:r>
      <w:r>
        <w:rPr>
          <w:b/>
        </w:rPr>
        <w:t>в) «Колгосп тварин» та «1984»</w:t>
        <w:br/>
      </w:r>
    </w:p>
    <w:p>
      <w:pPr>
        <w:pStyle w:val="Normal"/>
        <w:rPr/>
      </w:pPr>
      <w:r>
        <w:rPr/>
        <w:t>18. Яку книгу автор наводить як приклад електронного видання з незвичними ілюстраціями?</w:t>
        <w:br/>
      </w:r>
      <w:r>
        <w:rPr>
          <w:b/>
        </w:rPr>
        <w:t>а) «Аліса в Дивокраї»</w:t>
        <w:br/>
      </w:r>
      <w:r>
        <w:rPr/>
        <w:t>б) «Колгосп тварин»</w:t>
        <w:br/>
        <w:t>в) «1984»</w:t>
        <w:br/>
      </w:r>
    </w:p>
    <w:p>
      <w:pPr>
        <w:pStyle w:val="Normal"/>
        <w:rPr/>
      </w:pPr>
      <w:r>
        <w:rPr/>
        <w:t>19. Що, на думку автора, є одним із завдань літератури?</w:t>
        <w:br/>
        <w:t>а) Підтримувати зв'язок між поколіннями</w:t>
        <w:br/>
      </w:r>
      <w:r>
        <w:rPr>
          <w:b/>
        </w:rPr>
        <w:t>б) Розвивати уяву</w:t>
        <w:br/>
      </w:r>
      <w:r>
        <w:rPr/>
        <w:t>в) Унеможливлювати маніпуляції</w:t>
        <w:br/>
        <w:t>г) Створювати враження реальності</w:t>
        <w:br/>
      </w:r>
    </w:p>
    <w:p>
      <w:pPr>
        <w:pStyle w:val="Normal"/>
        <w:rPr/>
      </w:pPr>
      <w:r>
        <w:rPr/>
      </w:r>
      <w:r>
        <w:br w:type="page"/>
      </w:r>
    </w:p>
    <w:p>
      <w:pPr>
        <w:pStyle w:val="Normal"/>
        <w:ind w:firstLine="360"/>
        <w:jc w:val="both"/>
        <w:rPr/>
      </w:pPr>
      <w:r>
        <w:rPr/>
        <w:t>Схід дає гарний приклад того, як, збагачуючись новим, можна зберігати ідентичність. Якщо ми викинули дерев'яних Перуна й Дажбога в Дніпро, то японці зберегли синтоїзм, прийнявши буддизм. Вони сприймають інше, органічно поєднуючи його з власним.</w:t>
        <w:br/>
        <w:t>Коріння західної культури дії можна пов'язати з християнством. Воно ставить людину в центр світу, підкорюючи їй природу. Людина Заходу справді відчувала себе царем природи. Атомна бомба й бактеріологічна зброя - це знахідки Заходу. Китайці, винайшовши порох, могли б завоювати світ, однак використовували порох протягом століть лише для феєрверків. Натомість європейці насамперед зробили з пороху гармати й мушкети...</w:t>
        <w:br/>
        <w:t>Різниця в наших світосприйняттях очевидна й у побуті, музиці, літературі тощо. Якщо для нас ужиткове мистецтво перетворюється на розкіш, то в Японії, наприклад, цінується не матеріал, а вправність: глиняна чашка, майстерно прикрашена, може коштувати набагато більше, аніж позолочена порцелянова чаша.</w:t>
      </w:r>
    </w:p>
    <w:p>
      <w:pPr>
        <w:pStyle w:val="Normal"/>
        <w:rPr/>
      </w:pPr>
      <w:r>
        <w:rPr/>
        <w:t>1. Що НЕ є особливістю східної культури, відповідно до тексту?</w:t>
        <w:br/>
        <w:t>а) Збереження ідентичності</w:t>
        <w:br/>
        <w:t>б) Синтез старого та нового</w:t>
        <w:br/>
      </w:r>
      <w:r>
        <w:rPr>
          <w:b/>
        </w:rPr>
        <w:t>в) Підкорення природи</w:t>
        <w:br/>
      </w:r>
      <w:r>
        <w:rPr/>
        <w:t>г) Поціновування майстерності</w:t>
        <w:br/>
      </w:r>
    </w:p>
    <w:p>
      <w:pPr>
        <w:pStyle w:val="Normal"/>
        <w:rPr/>
      </w:pPr>
      <w:r>
        <w:rPr/>
        <w:t>2. Що або хто для Заходу знаходиться у центрі світу?</w:t>
        <w:br/>
      </w:r>
      <w:r>
        <w:rPr>
          <w:b/>
        </w:rPr>
        <w:t>а) Людина</w:t>
        <w:br/>
      </w:r>
      <w:r>
        <w:rPr/>
        <w:t>б) Наука</w:t>
        <w:br/>
        <w:t>в) Природа</w:t>
        <w:br/>
        <w:t>г) Релігія</w:t>
        <w:br/>
      </w:r>
    </w:p>
    <w:p>
      <w:pPr>
        <w:pStyle w:val="Normal"/>
        <w:rPr/>
      </w:pPr>
      <w:r>
        <w:rPr/>
        <w:t>3. Які два винаходи Заходу згадано в тексті?</w:t>
        <w:br/>
      </w:r>
      <w:r>
        <w:rPr>
          <w:b/>
        </w:rPr>
        <w:t>а) Атомну бомбу та бактеріологічну зброю</w:t>
        <w:br/>
      </w:r>
      <w:r>
        <w:rPr/>
        <w:t>б) Порох та мушкети</w:t>
        <w:br/>
        <w:t>в) Феєрверки та порцеляну</w:t>
        <w:br/>
        <w:t>г) Християнство та буддизм</w:t>
        <w:br/>
      </w:r>
    </w:p>
    <w:p>
      <w:pPr>
        <w:pStyle w:val="Normal"/>
        <w:rPr/>
      </w:pPr>
      <w:r>
        <w:rPr/>
        <w:t>4. Що з наведеного найточніше відповідає думці автора?</w:t>
        <w:br/>
      </w:r>
      <w:r>
        <w:rPr>
          <w:b/>
        </w:rPr>
        <w:t>а) Західна культура дає людині право підкорювати природу</w:t>
        <w:br/>
      </w:r>
      <w:r>
        <w:rPr/>
        <w:t>б) Західна культура дає людині право користуватися природою</w:t>
        <w:br/>
      </w:r>
    </w:p>
    <w:p>
      <w:pPr>
        <w:pStyle w:val="Normal"/>
        <w:rPr/>
      </w:pPr>
      <w:r>
        <w:rPr/>
        <w:t>5. Який приклад для наслідування дає японська культура?</w:t>
        <w:br/>
      </w:r>
      <w:r>
        <w:rPr>
          <w:b/>
        </w:rPr>
        <w:t>а) Поєднання нових звичаїв з власними старими традиціями</w:t>
        <w:br/>
      </w:r>
      <w:r>
        <w:rPr/>
        <w:t>б) Сполучення синтоїзму з християнством</w:t>
        <w:br/>
        <w:t>в) Використання винаходів для мирних цілей</w:t>
        <w:br/>
        <w:t>г) Поціновування матеріалів для ужиткового мистецтва</w:t>
        <w:br/>
      </w:r>
    </w:p>
    <w:p>
      <w:pPr>
        <w:pStyle w:val="Normal"/>
        <w:rPr/>
      </w:pPr>
      <w:r>
        <w:rPr/>
        <w:t>6. Яку культуру наслідує людина, яка надає перевагу позолоченій філіжанці перед майстерно прикрашеною глиняною?</w:t>
        <w:br/>
      </w:r>
      <w:r>
        <w:rPr>
          <w:b/>
        </w:rPr>
        <w:t>а) Східну</w:t>
        <w:br/>
      </w:r>
      <w:r>
        <w:rPr/>
        <w:t>б) Західну</w:t>
        <w:br/>
      </w:r>
    </w:p>
    <w:p>
      <w:pPr>
        <w:pStyle w:val="Normal"/>
        <w:rPr/>
      </w:pPr>
      <w:r>
        <w:rPr/>
        <w:t>7. З чим автор пов'язує коріння західної культури?</w:t>
        <w:br/>
        <w:t>а) Язичництвом</w:t>
        <w:br/>
        <w:t>б) Синтоїзмом</w:t>
        <w:br/>
        <w:t>в) Буддизмом</w:t>
        <w:br/>
      </w:r>
      <w:r>
        <w:rPr>
          <w:b/>
        </w:rPr>
        <w:t>г) Християнством</w:t>
        <w:br/>
      </w:r>
    </w:p>
    <w:p>
      <w:pPr>
        <w:pStyle w:val="Normal"/>
        <w:rPr/>
      </w:pPr>
      <w:r>
        <w:rPr/>
        <w:t>8. У яких стосунках із природою перебувала людина західної культури?</w:t>
        <w:br/>
      </w:r>
      <w:r>
        <w:rPr>
          <w:b/>
        </w:rPr>
        <w:t>а) Вважала себе вищою за природу</w:t>
        <w:br/>
      </w:r>
      <w:r>
        <w:rPr/>
        <w:t>б) Вважала себе частиною природи</w:t>
        <w:br/>
        <w:t>в) Вважала себе рівною з природою</w:t>
        <w:br/>
        <w:t>г) Вважала природу своїм винаходом</w:t>
        <w:br/>
      </w:r>
    </w:p>
    <w:p>
      <w:pPr>
        <w:pStyle w:val="Normal"/>
        <w:rPr/>
      </w:pPr>
      <w:r>
        <w:rPr/>
        <w:t>9. Для чого європейці використали порох, відповідно до тексту?</w:t>
        <w:br/>
        <w:t>а) Для створення розваг</w:t>
        <w:br/>
      </w:r>
      <w:r>
        <w:rPr>
          <w:b/>
        </w:rPr>
        <w:t>б) Для ведення воїн</w:t>
        <w:br/>
      </w:r>
      <w:r>
        <w:rPr/>
        <w:t>в) Для підкорення природи</w:t>
        <w:br/>
        <w:t>г) Для художньої діяльності</w:t>
        <w:br/>
      </w:r>
    </w:p>
    <w:p>
      <w:pPr>
        <w:pStyle w:val="Normal"/>
        <w:rPr/>
      </w:pPr>
      <w:r>
        <w:rPr/>
        <w:t>10. До якої культури, найвірогідніше, належить автор тексту?</w:t>
        <w:br/>
        <w:t>а) До східної</w:t>
        <w:br/>
      </w:r>
      <w:r>
        <w:rPr>
          <w:b/>
        </w:rPr>
        <w:t>б) До західної</w:t>
        <w:br/>
      </w:r>
    </w:p>
    <w:p>
      <w:pPr>
        <w:pStyle w:val="Normal"/>
        <w:rPr/>
      </w:pPr>
      <w:r>
        <w:rPr/>
        <w:t>11. На прикладах з яких галузей автор показує різницю у світосприйнятті на Заході та Сході?</w:t>
        <w:br/>
      </w:r>
      <w:r>
        <w:rPr>
          <w:b/>
        </w:rPr>
        <w:t>а) Релігії, науки, декоративного мистецтва</w:t>
        <w:br/>
      </w:r>
      <w:r>
        <w:rPr/>
        <w:t>б) Релігії, біології, літератури</w:t>
        <w:br/>
        <w:t>в) Історії, науки, декоративного мистецтва</w:t>
        <w:br/>
        <w:t>г) Релігії, історії, літератури</w:t>
        <w:br/>
      </w:r>
    </w:p>
    <w:p>
      <w:pPr>
        <w:pStyle w:val="Normal"/>
        <w:rPr/>
      </w:pPr>
      <w:r>
        <w:rPr/>
        <w:t>12. Чому приділяють особливу увагу, обираючи витвори мистецтва в Японії?</w:t>
        <w:br/>
      </w:r>
      <w:r>
        <w:rPr>
          <w:b/>
        </w:rPr>
        <w:t>а) Вправності</w:t>
        <w:br/>
      </w:r>
      <w:r>
        <w:rPr/>
        <w:t>б) Матеріалу</w:t>
        <w:br/>
        <w:t>в) Розміру</w:t>
        <w:br/>
        <w:t>г) Ціні</w:t>
        <w:br/>
      </w:r>
    </w:p>
    <w:p>
      <w:pPr>
        <w:pStyle w:val="Normal"/>
        <w:rPr/>
      </w:pPr>
      <w:r>
        <w:rPr/>
        <w:t>13. Чому приділяють особливу увагу, обираючи витвори мистецтва в Японії?</w:t>
        <w:br/>
        <w:t>а) Матеріалу, з якого вироблено предмет</w:t>
        <w:br/>
      </w:r>
      <w:r>
        <w:rPr>
          <w:b/>
        </w:rPr>
        <w:t>б) Вправності майстра</w:t>
        <w:br/>
      </w:r>
      <w:r>
        <w:rPr/>
        <w:t>в) Ціні витвору</w:t>
        <w:br/>
        <w:t>г) Розміру предмета</w:t>
        <w:br/>
      </w:r>
    </w:p>
    <w:p>
      <w:pPr>
        <w:pStyle w:val="Normal"/>
        <w:rPr/>
      </w:pPr>
      <w:r>
        <w:rPr/>
        <w:t>14. З якою метою використовували порох у Європі?</w:t>
        <w:br/>
      </w:r>
      <w:r>
        <w:rPr>
          <w:b/>
        </w:rPr>
        <w:t>а) Для виробництва гармат і мушкетів</w:t>
        <w:br/>
      </w:r>
      <w:r>
        <w:rPr/>
        <w:t>б) Для виготовлення феєрверків</w:t>
        <w:br/>
        <w:t>в) Для завоювання китайців</w:t>
        <w:br/>
        <w:t>г) Для підкорення світу</w:t>
        <w:br/>
      </w:r>
    </w:p>
    <w:p>
      <w:pPr>
        <w:pStyle w:val="Normal"/>
        <w:rPr/>
      </w:pPr>
      <w:r>
        <w:rPr/>
        <w:t>15. Що відбувається з ужитковим мистецтвом на Заході?</w:t>
        <w:br/>
      </w:r>
      <w:r>
        <w:rPr>
          <w:b/>
        </w:rPr>
        <w:t>а) Воно перетворюється на розкіш</w:t>
        <w:br/>
      </w:r>
      <w:r>
        <w:rPr/>
        <w:t>б) Витворів цього мистецтва більшає</w:t>
        <w:br/>
        <w:t>в) Воно замінюється на японське</w:t>
        <w:br/>
        <w:t>г) Такі витоври коштують набагато більше, ніж позолочені</w:t>
        <w:br/>
      </w:r>
    </w:p>
    <w:p>
      <w:pPr>
        <w:pStyle w:val="Normal"/>
        <w:rPr/>
      </w:pPr>
      <w:r>
        <w:rPr/>
      </w:r>
      <w:r>
        <w:br w:type="page"/>
      </w:r>
    </w:p>
    <w:p>
      <w:pPr>
        <w:pStyle w:val="Normal"/>
        <w:ind w:firstLine="360"/>
        <w:jc w:val="both"/>
        <w:rPr/>
      </w:pPr>
      <w:r>
        <w:rPr/>
        <w:t>Різні підходи до музики. Ніхто не знає японського композитора рівня Бетховена чи Моцарта. І не тому, що їх немає, а тому, що всі японці - композитори й музиканти. Немає японця, який би не вмів грати хоч на одному інструменті. У європейців же навчати дитину гри на фортепіано - це вже підняти її на щабель вище від інших дітей.</w:t>
        <w:br/>
        <w:t>Ще більшу різницю у світоглядах демонструє література. Коли європейці наприкінці ХІХ століття долучилися до японської поезії - це був справжній шок. Французький літературознавець Жуль Ренар під впливом японського хоку писав: «Перше. Прекрасним є все на світі. Про свиню треба говорити так само, як про квітку. Друге. Я переконаний, що будь-який опис, що містить понад 10 слів, не є художнім. Третє. Стосовно майже всієї європейської літератури можна сказати, що вона занадто довга. Четверте. Життя треба зводити до його найпростіших виявів». Вінсент ван Гог звернув увагу на здатність східної людини годинами спостерігати за тим, що поруч, і бути від цього щасливою. «Вони що, міряють відстань до Місяця? Ні. Їх чарує саме те, що є поруч».</w:t>
        <w:br/>
        <w:t>Уміння в близькому побачити Всесвіт найкраще, як на мене, віддзеркалює хоку сучасного поета Іїди Дакоцу:</w:t>
        <w:br/>
        <w:t>В росинку вгледівшись,</w:t>
        <w:br/>
        <w:t>Що з листячка звиса,</w:t>
        <w:br/>
        <w:t>Себе, самотнього,</w:t>
        <w:br/>
        <w:t>під Місяцем побач.</w:t>
        <w:br/>
        <w:t>У цьому й відмінність між Заходом і Сходом. Західна людина намагається підкорити світ, стати наймогутнішою над природою чи над іншим народом (звідси безкінечні війни), а східна - намагається знайти своє місце в мікро- й макрокосмосі.</w:t>
      </w:r>
    </w:p>
    <w:p>
      <w:pPr>
        <w:pStyle w:val="Normal"/>
        <w:rPr/>
      </w:pPr>
      <w:r>
        <w:rPr/>
        <w:t>1. Як у підході до музики європейці протистоять японцям?</w:t>
        <w:br/>
        <w:t>а) Європейці учать дітей гри на інструментах заради задоволення</w:t>
        <w:br/>
      </w:r>
      <w:r>
        <w:rPr>
          <w:b/>
        </w:rPr>
        <w:t>б) Європейці сприймають наявність музичної освіти як перевагу над іншими</w:t>
        <w:br/>
      </w:r>
      <w:r>
        <w:rPr/>
        <w:t>в) Європейці не займаються музичною освітою</w:t>
        <w:br/>
        <w:t>г) Європейці приділяють більше часу музичній освіті, ніж японці</w:t>
        <w:br/>
      </w:r>
    </w:p>
    <w:p>
      <w:pPr>
        <w:pStyle w:val="Normal"/>
        <w:rPr/>
      </w:pPr>
      <w:r>
        <w:rPr/>
        <w:t>2. Який підхід до життя пропагує японський поет Іїда Дакоцу?</w:t>
        <w:br/>
      </w:r>
      <w:r>
        <w:rPr>
          <w:b/>
        </w:rPr>
        <w:t>а) Знаходження місця в макро- та мікрокосмосі</w:t>
        <w:br/>
      </w:r>
      <w:r>
        <w:rPr/>
        <w:t>б) Насолода природою</w:t>
        <w:br/>
        <w:t>в) Підкорювання природи</w:t>
        <w:br/>
        <w:t>г) Підкорювання інших народів</w:t>
        <w:br/>
      </w:r>
    </w:p>
    <w:p>
      <w:pPr>
        <w:pStyle w:val="Normal"/>
        <w:rPr/>
      </w:pPr>
      <w:r>
        <w:rPr/>
        <w:t>3. Якою європейська література видавалася французькому літературознавцю Жулю Ренару?</w:t>
        <w:br/>
      </w:r>
      <w:r>
        <w:rPr>
          <w:b/>
        </w:rPr>
        <w:t>а) Занадто довгою</w:t>
        <w:br/>
      </w:r>
      <w:r>
        <w:rPr/>
        <w:t>б) Занадто короткою</w:t>
        <w:br/>
      </w:r>
    </w:p>
    <w:p>
      <w:pPr>
        <w:pStyle w:val="Normal"/>
        <w:rPr/>
      </w:pPr>
      <w:r>
        <w:rPr/>
        <w:t>4. Який мотив покладено в основу поезії японського поета Іїди Дакоцу?</w:t>
        <w:br/>
      </w:r>
      <w:r>
        <w:rPr>
          <w:b/>
        </w:rPr>
        <w:t>а) Уміння в близькому побачити Всесвіт</w:t>
        <w:br/>
      </w:r>
      <w:r>
        <w:rPr/>
        <w:t>б) Захоплення могутністю природи</w:t>
        <w:br/>
        <w:t>в) Намагання підкорити світ</w:t>
        <w:br/>
        <w:t>г) Спроба осягнути складну побудову Всесвіту</w:t>
        <w:br/>
      </w:r>
    </w:p>
    <w:p>
      <w:pPr>
        <w:pStyle w:val="Normal"/>
        <w:rPr/>
      </w:pPr>
      <w:r>
        <w:rPr/>
        <w:t>5. Що пропагував французький літературознавець Жуль Ренар?</w:t>
        <w:br/>
      </w:r>
      <w:r>
        <w:rPr>
          <w:b/>
        </w:rPr>
        <w:t>а) Короткі описи</w:t>
        <w:br/>
      </w:r>
      <w:r>
        <w:rPr/>
        <w:t>б) Довгі описи</w:t>
        <w:br/>
      </w:r>
    </w:p>
    <w:p>
      <w:pPr>
        <w:pStyle w:val="Normal"/>
        <w:rPr/>
      </w:pPr>
      <w:r>
        <w:rPr/>
        <w:t>6. Хто з митців звернув увагу на здатність східної людини бути щасливою від спостерігання за тим, зо поряд?</w:t>
        <w:br/>
        <w:t>а) Л. ван Бетховен</w:t>
        <w:br/>
        <w:t>б) А.Моцарт</w:t>
        <w:br/>
        <w:t>в) Ж.Ренар</w:t>
        <w:br/>
      </w:r>
      <w:r>
        <w:rPr>
          <w:b/>
        </w:rPr>
        <w:t>г) В. ван Гог</w:t>
        <w:br/>
      </w:r>
    </w:p>
    <w:p>
      <w:pPr>
        <w:pStyle w:val="Normal"/>
        <w:rPr/>
      </w:pPr>
      <w:r>
        <w:rPr/>
        <w:t>7. Який вид японського мистецтва змусив Ж.Ренара переглянути своє ставлення до творчості та життя?</w:t>
        <w:br/>
        <w:t>а) Музика</w:t>
        <w:br/>
      </w:r>
      <w:r>
        <w:rPr>
          <w:b/>
        </w:rPr>
        <w:t>б) Література</w:t>
        <w:br/>
      </w:r>
      <w:r>
        <w:rPr/>
        <w:t>в) Живопис</w:t>
        <w:br/>
        <w:t>г) Театр</w:t>
        <w:br/>
      </w:r>
    </w:p>
    <w:p>
      <w:pPr>
        <w:pStyle w:val="Normal"/>
        <w:rPr/>
      </w:pPr>
      <w:r>
        <w:rPr/>
        <w:t>8. Коли європейці доєдналися до японської поезії?</w:t>
        <w:br/>
        <w:t>а) Напочатку ХІХ століття</w:t>
        <w:br/>
      </w:r>
      <w:r>
        <w:rPr>
          <w:b/>
        </w:rPr>
        <w:t>б) У кінці ХІХ століття</w:t>
        <w:br/>
      </w:r>
      <w:r>
        <w:rPr/>
        <w:t>в) Напочатку ХХ століття</w:t>
        <w:br/>
        <w:t>г) У кінці ХХ століття</w:t>
        <w:br/>
      </w:r>
    </w:p>
    <w:p>
      <w:pPr>
        <w:pStyle w:val="Normal"/>
        <w:rPr/>
      </w:pPr>
      <w:r>
        <w:rPr/>
        <w:t>9. Що, на думку В. ван Гога, чарує людину східної культури?</w:t>
        <w:br/>
      </w:r>
      <w:r>
        <w:rPr>
          <w:b/>
        </w:rPr>
        <w:t>а) Те, що поруч</w:t>
        <w:br/>
      </w:r>
      <w:r>
        <w:rPr/>
        <w:t>б) Те, що потрібно відшукати</w:t>
        <w:br/>
        <w:t>в) Те, що є недосяжним</w:t>
        <w:br/>
        <w:t>г) Те, що охоплює Всесвіт</w:t>
        <w:br/>
      </w:r>
    </w:p>
    <w:p>
      <w:pPr>
        <w:pStyle w:val="Normal"/>
        <w:rPr/>
      </w:pPr>
      <w:r>
        <w:rPr/>
        <w:t>10. Виходячи з написаного, людина якої культури швидше знайде гармонію між собою та навколишнім світом?</w:t>
        <w:br/>
        <w:t>а) Західної</w:t>
        <w:br/>
      </w:r>
      <w:r>
        <w:rPr>
          <w:b/>
        </w:rPr>
        <w:t>б) Східної</w:t>
        <w:br/>
      </w:r>
    </w:p>
    <w:p>
      <w:pPr>
        <w:pStyle w:val="Normal"/>
        <w:rPr/>
      </w:pPr>
      <w:r>
        <w:rPr/>
        <w:t>11. Ким за національністю, вірогідніше за все, є Іїда Дакоцу?</w:t>
        <w:br/>
        <w:t>а) Нідерландем</w:t>
        <w:br/>
        <w:t>б) Австрійцем</w:t>
        <w:br/>
        <w:t>в) Китайцем</w:t>
        <w:br/>
      </w:r>
      <w:r>
        <w:rPr>
          <w:b/>
        </w:rPr>
        <w:t>г) Японцем</w:t>
        <w:br/>
      </w:r>
    </w:p>
    <w:p>
      <w:pPr>
        <w:pStyle w:val="Normal"/>
        <w:rPr/>
      </w:pPr>
      <w:r>
        <w:rPr/>
        <w:t>12. Які образи використано в хоку, наведеному в тексті?</w:t>
        <w:br/>
        <w:t>а) Свині та квітки</w:t>
        <w:br/>
      </w:r>
      <w:r>
        <w:rPr>
          <w:b/>
        </w:rPr>
        <w:t>б) Краплі роси та листя</w:t>
        <w:br/>
      </w:r>
      <w:r>
        <w:rPr/>
        <w:t>в) Землі та Місяця</w:t>
        <w:br/>
        <w:t>г) Квітки та пташки</w:t>
        <w:br/>
      </w:r>
    </w:p>
    <w:p>
      <w:pPr>
        <w:pStyle w:val="Normal"/>
        <w:rPr/>
      </w:pPr>
      <w:r>
        <w:rPr/>
        <w:t>13. Чому, на думку автора, ніхто не знає видатних японських композиторів?</w:t>
        <w:br/>
        <w:t>а) Японці не прагнуть визнання</w:t>
        <w:br/>
        <w:t>б) Їх немає</w:t>
        <w:br/>
      </w:r>
      <w:r>
        <w:rPr>
          <w:b/>
        </w:rPr>
        <w:t>в) Всі японці володіють музичним мистецтвом</w:t>
        <w:br/>
      </w:r>
      <w:r>
        <w:rPr/>
        <w:t>г) Ніхто не цікавиться японською музикою</w:t>
        <w:br/>
      </w:r>
    </w:p>
    <w:p>
      <w:pPr>
        <w:pStyle w:val="Normal"/>
        <w:rPr/>
      </w:pPr>
      <w:r>
        <w:rPr/>
        <w:t>14. Що є властивим західній культурі, але непритаманним східній?</w:t>
        <w:br/>
        <w:t>а) Навчання дітей музичному мистецтву</w:t>
        <w:br/>
        <w:t>б) Співставлення образів природи та людини у літературі</w:t>
        <w:br/>
      </w:r>
      <w:r>
        <w:rPr>
          <w:b/>
        </w:rPr>
        <w:t>в) Прагнення підкорити світ</w:t>
        <w:br/>
      </w:r>
      <w:r>
        <w:rPr/>
        <w:t>г) Намагання знайти своє місце у світі</w:t>
        <w:br/>
      </w:r>
    </w:p>
    <w:p>
      <w:pPr>
        <w:pStyle w:val="Normal"/>
        <w:rPr/>
      </w:pPr>
      <w:r>
        <w:rPr/>
        <w:t>15. Що, на думку автора, є наслідком прагнення західної людини підкорити світ?</w:t>
        <w:br/>
        <w:t>а) Культурні відмінності між Заходом і Сходом</w:t>
        <w:br/>
        <w:t>б) Велика кількість видатних митців</w:t>
        <w:br/>
      </w:r>
      <w:r>
        <w:rPr>
          <w:b/>
        </w:rPr>
        <w:t>в) Постійні війни</w:t>
        <w:br/>
      </w:r>
      <w:r>
        <w:rPr/>
        <w:t>г) Природні лиха</w:t>
        <w:br/>
      </w:r>
    </w:p>
    <w:p>
      <w:pPr>
        <w:pStyle w:val="Normal"/>
        <w:rPr/>
      </w:pPr>
      <w:r>
        <w:rPr/>
        <w:t>16. Відповідно до тексту, що точно вмітиме робити дитина в Японії?</w:t>
        <w:br/>
        <w:t>а) Писати хоку</w:t>
        <w:br/>
      </w:r>
      <w:r>
        <w:rPr>
          <w:b/>
        </w:rPr>
        <w:t>б) Грати на музичному інструменті</w:t>
        <w:br/>
      </w:r>
      <w:r>
        <w:rPr/>
        <w:t>в) Грати в театрі</w:t>
        <w:br/>
        <w:t>г) Писати акварелі</w:t>
        <w:br/>
      </w:r>
    </w:p>
    <w:p>
      <w:pPr>
        <w:pStyle w:val="Normal"/>
        <w:rPr/>
      </w:pPr>
      <w:r>
        <w:rPr/>
        <w:t>17. Хто з митців вважав, що «життя треба зводити до його найпростіших виявів»?</w:t>
        <w:br/>
        <w:t>а) Людвіг ван Бетховен</w:t>
        <w:br/>
        <w:t>б) Амадей Моцарт</w:t>
        <w:br/>
      </w:r>
      <w:r>
        <w:rPr>
          <w:b/>
        </w:rPr>
        <w:t>в) Жуль Ренар</w:t>
        <w:br/>
      </w:r>
      <w:r>
        <w:rPr/>
        <w:t>г) Вінсент ван Гог</w:t>
        <w:br/>
        <w:t>ґ) Іїда Дакоцу</w:t>
        <w:br/>
      </w:r>
    </w:p>
    <w:p>
      <w:pPr>
        <w:pStyle w:val="Normal"/>
        <w:rPr/>
      </w:pPr>
      <w:r>
        <w:rPr/>
      </w:r>
      <w:r>
        <w:br w:type="page"/>
      </w:r>
    </w:p>
    <w:p>
      <w:pPr>
        <w:pStyle w:val="Normal"/>
        <w:ind w:firstLine="360"/>
        <w:jc w:val="both"/>
        <w:rPr/>
      </w:pPr>
      <w:r>
        <w:rPr/>
        <w:t>Доведено, що читач детективів ототожнює себе з особою, яка веде розслідування. Інтерес тут суто інтелектуальний: хто скоїв злочин? Твір буде слабким, якщо ми дізнаємося про це задовго до завершення роману й, навпаки, якщо так і не дізнаємося до фіналу, коли нам все розкажуть. Як бонус додається ще одна втіха: часто детектив (особливо класичний) побудований на протистоянні яскравого приватного розслідувача та недолугого поліцейського, якого гріх назвати професіоналом, - ліберальному читачеві приємна така банальність представника влади. На відміну від давнього радянського кінематографа класичні детективи не знають образів героїчних майорів карного розшуку чи прокурорів. Класика взагалі по-консервативному скептичніша до людей у кабінетах.</w:t>
      </w:r>
    </w:p>
    <w:p>
      <w:pPr>
        <w:pStyle w:val="Normal"/>
        <w:rPr/>
      </w:pPr>
      <w:r>
        <w:rPr/>
        <w:t>1. Які образи відсутні у класичних детективах?</w:t>
        <w:br/>
        <w:t>а) Образи героїв</w:t>
        <w:br/>
      </w:r>
      <w:r>
        <w:rPr>
          <w:b/>
        </w:rPr>
        <w:t>б) Образи прокурорів</w:t>
        <w:br/>
      </w:r>
      <w:r>
        <w:rPr/>
        <w:t>в) Образи поліцейських</w:t>
        <w:br/>
        <w:t>г) Образи приватних розслідувачів</w:t>
        <w:br/>
      </w:r>
    </w:p>
    <w:p>
      <w:pPr>
        <w:pStyle w:val="Normal"/>
        <w:rPr/>
      </w:pPr>
      <w:r>
        <w:rPr/>
        <w:t>2. Що є метою детективів, відповідно до тексту?</w:t>
        <w:br/>
      </w:r>
      <w:r>
        <w:rPr>
          <w:b/>
        </w:rPr>
        <w:t>а) Задовільняти інтелектуальний інтерес</w:t>
        <w:br/>
      </w:r>
      <w:r>
        <w:rPr/>
        <w:t>б) Виховувати читача</w:t>
        <w:br/>
        <w:t>в) Порівнювати роботу приватного розслідувача та поліцейського</w:t>
        <w:br/>
        <w:t>г) Розважати читача</w:t>
        <w:br/>
      </w:r>
    </w:p>
    <w:p>
      <w:pPr>
        <w:pStyle w:val="Normal"/>
        <w:rPr/>
      </w:pPr>
      <w:r>
        <w:rPr/>
        <w:t>3. З ким ототожнює себе читач детективу?</w:t>
        <w:br/>
      </w:r>
      <w:r>
        <w:rPr>
          <w:b/>
        </w:rPr>
        <w:t>а) З тим, хто веде розслідування</w:t>
        <w:br/>
      </w:r>
      <w:r>
        <w:rPr/>
        <w:t>б) З тим, хто скоїв злочин</w:t>
        <w:br/>
        <w:t>в) З тим, хто представляє владу</w:t>
        <w:br/>
        <w:t>г) З тим, хто постраждав від злочину</w:t>
        <w:br/>
        <w:t>ґ) З тим, хто повідомив про злочин</w:t>
        <w:br/>
      </w:r>
    </w:p>
    <w:p>
      <w:pPr>
        <w:pStyle w:val="Normal"/>
        <w:rPr/>
      </w:pPr>
      <w:r>
        <w:rPr/>
        <w:t>4. В уявному детективі, де Особа 1 скоїла злочин, Особа 2 стала жертвою злочину, Особа 3 повідомила про злочин, Особа 4 розслідує злочин, з ким буде ототожнювати себе читач?</w:t>
        <w:br/>
        <w:t>а) З Особою 1</w:t>
        <w:br/>
        <w:t>б) З Особою 2</w:t>
        <w:br/>
        <w:t>в) З Особою 3</w:t>
        <w:br/>
      </w:r>
      <w:r>
        <w:rPr>
          <w:b/>
        </w:rPr>
        <w:t>г) З Особою 4</w:t>
        <w:br/>
      </w:r>
    </w:p>
    <w:p>
      <w:pPr>
        <w:pStyle w:val="Normal"/>
        <w:rPr/>
      </w:pPr>
      <w:r>
        <w:rPr/>
        <w:t>5. Які детективи співставляє автор?</w:t>
        <w:br/>
        <w:t>а) Класичні та сучасні</w:t>
        <w:br/>
      </w:r>
      <w:r>
        <w:rPr>
          <w:b/>
        </w:rPr>
        <w:t>б) Класичні та радянські</w:t>
        <w:br/>
      </w:r>
      <w:r>
        <w:rPr/>
        <w:t>в) Радянські та англійські</w:t>
        <w:br/>
        <w:t>г) Радянські та американські</w:t>
        <w:br/>
      </w:r>
    </w:p>
    <w:p>
      <w:pPr>
        <w:pStyle w:val="Normal"/>
        <w:rPr/>
      </w:pPr>
      <w:r>
        <w:rPr/>
        <w:t>6. Яким детективам притаманний скептицизм щодо розслідувачів у кабінетах?</w:t>
        <w:br/>
      </w:r>
      <w:r>
        <w:rPr>
          <w:b/>
        </w:rPr>
        <w:t>а) Класичним</w:t>
        <w:br/>
      </w:r>
      <w:r>
        <w:rPr/>
        <w:t>б) Радянським</w:t>
        <w:br/>
        <w:t>в) Сучасним</w:t>
        <w:br/>
        <w:t>г) Англійським</w:t>
        <w:br/>
      </w:r>
    </w:p>
    <w:p>
      <w:pPr>
        <w:pStyle w:val="Normal"/>
        <w:rPr/>
      </w:pPr>
      <w:r>
        <w:rPr/>
        <w:t>7. Протистояння між ким часто є основою класичних детективів?</w:t>
        <w:br/>
      </w:r>
      <w:r>
        <w:rPr>
          <w:b/>
        </w:rPr>
        <w:t>а) Між приватним розслідувачем та поліцейським</w:t>
        <w:br/>
      </w:r>
      <w:r>
        <w:rPr/>
        <w:t>б) Між приватним розслідувачем та героєм</w:t>
        <w:br/>
        <w:t>в) Між приватним розслідувачем та майором карного розшуку</w:t>
        <w:br/>
        <w:t>г) Між приватним розслідувачем та прокурором</w:t>
        <w:br/>
      </w:r>
    </w:p>
    <w:p>
      <w:pPr>
        <w:pStyle w:val="Normal"/>
        <w:rPr/>
      </w:pPr>
      <w:r>
        <w:rPr/>
        <w:t>8. Чи має автор розкривати правду про злочинця як можна швидше до завершення роману?</w:t>
        <w:br/>
      </w:r>
      <w:r>
        <w:rPr>
          <w:b/>
        </w:rPr>
        <w:t>а) Ні</w:t>
        <w:br/>
      </w:r>
      <w:r>
        <w:rPr/>
        <w:t>б) Так</w:t>
        <w:br/>
      </w:r>
    </w:p>
    <w:p>
      <w:pPr>
        <w:pStyle w:val="Normal"/>
        <w:rPr/>
      </w:pPr>
      <w:r>
        <w:rPr/>
        <w:t>9. Що є своєрідним бонусом у класичних детективах?</w:t>
        <w:br/>
      </w:r>
      <w:r>
        <w:rPr>
          <w:b/>
        </w:rPr>
        <w:t>а) Протистояння приватного розслідувача та поліцейського</w:t>
        <w:br/>
      </w:r>
      <w:r>
        <w:rPr/>
        <w:t>б) Інтелектуальний інтерес</w:t>
        <w:br/>
        <w:t>в) Образи людей в кабінетах</w:t>
        <w:br/>
        <w:t>г) Образи майорів карного розшуку</w:t>
        <w:br/>
      </w:r>
    </w:p>
    <w:p>
      <w:pPr>
        <w:pStyle w:val="Normal"/>
        <w:rPr/>
      </w:pPr>
      <w:r>
        <w:rPr/>
        <w:t>10. Якими ліберальний читач бачить представників влади у детективах класики?</w:t>
        <w:br/>
      </w:r>
      <w:r>
        <w:rPr>
          <w:b/>
        </w:rPr>
        <w:t>а) Такими, що потребують допомоги</w:t>
        <w:br/>
      </w:r>
      <w:r>
        <w:rPr/>
        <w:t>б) Такими, що досягають цілі</w:t>
        <w:br/>
        <w:t>в) Такими, що приносять втіху та радість</w:t>
        <w:br/>
        <w:t>г) Такими, що протистоять криміналу</w:t>
        <w:br/>
      </w:r>
    </w:p>
    <w:p>
      <w:pPr>
        <w:pStyle w:val="Normal"/>
        <w:rPr/>
      </w:pPr>
      <w:r>
        <w:rPr/>
        <w:t>11. Якими ліберальний читач бачить представників влади у детективах класики?</w:t>
        <w:br/>
      </w:r>
      <w:r>
        <w:rPr>
          <w:b/>
        </w:rPr>
        <w:t>а) Розгубленими та наївними</w:t>
        <w:br/>
      </w:r>
      <w:r>
        <w:rPr/>
        <w:t>б) Радісними та задоволеними</w:t>
        <w:br/>
        <w:t>в) Рішучими та цілеспрямованими</w:t>
        <w:br/>
        <w:t>г) Консервативними та скептичними</w:t>
        <w:br/>
      </w:r>
    </w:p>
    <w:p>
      <w:pPr>
        <w:pStyle w:val="Normal"/>
        <w:rPr/>
      </w:pPr>
      <w:r>
        <w:rPr/>
      </w:r>
      <w:r>
        <w:br w:type="page"/>
      </w:r>
    </w:p>
    <w:p>
      <w:pPr>
        <w:pStyle w:val="Normal"/>
        <w:ind w:firstLine="360"/>
        <w:jc w:val="both"/>
        <w:rPr/>
      </w:pPr>
      <w:r>
        <w:rPr/>
        <w:t>У 1916 році 26-річна Агата, на той час уже Крісті (після одруження дівоче прізвище Міллер вона більше не використовувала), працює фармацевтом добровольцем в одному з британських госпіталів і чекає з фронту чоловіка – військового льотчика. Рутина й очікування нудять, а звичний ландшафт довкола розбавляють хіба що бельгійські емігранти, які сховалися від війни в британській глибинці. Дивні справи має розслідувати дивний чоловік. Так народжується Еркюль Пуаро – геніальний детектив і невротик, зациклений на зовнішньому вигляді своїх вусів і внутрішньому стані «сірих клітиночок» власного мозку. Найвідоміший з-поміж літературних бельгійців від часів Тіля Уленшпігеля. Навіщо він такий дивний? Чому розслідувати не може інтелектуал, лікар, священик, як у Конан Дойла або Честертона? Проста відповідь: жінка Агата Крісті не може ототожнювати себе з такими персонажами. Їй потрібен хтось зовсім інший, як Марії Вілінській була потрібна чоловіча постава Марка Вовчка. Пуаро, як і більшість чепурунів-денді, «жіночий», як і сама Крісті, усе життя вирощує троянди й дістає за них призи на виставках. Він – точка розриву з консерватизмом старої Англії з її вікторіанською мораллю й недовірою до розумових можливостей представниць прекрасної статі. Мине лише 10 років – і Крісті зважиться на переворот: на авансцені одного з її оповідань з’явиться міс Марпл – перша жінка-детектив зі світовим ім’ям, найінтелектуальніша в художній літературі.</w:t>
      </w:r>
    </w:p>
    <w:p>
      <w:pPr>
        <w:pStyle w:val="Normal"/>
        <w:rPr/>
      </w:pPr>
      <w:r>
        <w:rPr/>
        <w:t>1. З якої причини Агаті Крісті потрібен образ ексцентричного детектива з бельгійськими коріннями?</w:t>
        <w:br/>
      </w:r>
      <w:r>
        <w:rPr>
          <w:b/>
        </w:rPr>
        <w:t>а) Щоб мати змогу ототожнювати себе з персонажем</w:t>
        <w:br/>
      </w:r>
      <w:r>
        <w:rPr/>
        <w:t>б) Щоб зменшити недовіру до розумових можливостей</w:t>
        <w:br/>
        <w:t>в) Щоб знайти свого чоловіка</w:t>
        <w:br/>
        <w:t>г) Щоб підтримати бельгійську культуру</w:t>
        <w:br/>
        <w:t>ґ) Щоб свідомо протистояти консерватизму старої Англії</w:t>
        <w:br/>
      </w:r>
    </w:p>
    <w:p>
      <w:pPr>
        <w:pStyle w:val="Normal"/>
        <w:rPr/>
      </w:pPr>
      <w:r>
        <w:rPr/>
        <w:t>2. Хто з оточення Агати Крісті був військовим льотчиком?</w:t>
        <w:br/>
      </w:r>
      <w:r>
        <w:rPr>
          <w:b/>
        </w:rPr>
        <w:t>а) Чоловік</w:t>
        <w:br/>
      </w:r>
      <w:r>
        <w:rPr/>
        <w:t>б) Батько</w:t>
        <w:br/>
        <w:t>в) Брат</w:t>
        <w:br/>
        <w:t>г) Син</w:t>
        <w:br/>
      </w:r>
    </w:p>
    <w:p>
      <w:pPr>
        <w:pStyle w:val="Normal"/>
        <w:rPr/>
      </w:pPr>
      <w:r>
        <w:rPr/>
        <w:t>3. З ким автор тексту порівнює героя Пуаро?</w:t>
        <w:br/>
        <w:t>а) З Тілем Уленшпігелем</w:t>
        <w:br/>
      </w:r>
      <w:r>
        <w:rPr>
          <w:b/>
        </w:rPr>
        <w:t>б) З Марком Вовчком</w:t>
        <w:br/>
      </w:r>
      <w:r>
        <w:rPr/>
        <w:t>в) З міс Марпл</w:t>
        <w:br/>
        <w:t>г) З Конан Дойлом</w:t>
        <w:br/>
      </w:r>
    </w:p>
    <w:p>
      <w:pPr>
        <w:pStyle w:val="Normal"/>
        <w:rPr/>
      </w:pPr>
      <w:r>
        <w:rPr/>
        <w:t>4. Що стало переворотом у творчості Агати Крісті?</w:t>
        <w:br/>
        <w:t>а) Поява детектива, яеий захоплюється «жіночими» справами</w:t>
        <w:br/>
      </w:r>
      <w:r>
        <w:rPr>
          <w:b/>
        </w:rPr>
        <w:t>б) Поява жінки-детектива в літературі</w:t>
        <w:br/>
      </w:r>
    </w:p>
    <w:p>
      <w:pPr>
        <w:pStyle w:val="Normal"/>
        <w:rPr/>
      </w:pPr>
      <w:r>
        <w:rPr/>
        <w:t>5. Коли Агата Крісті придумала Еркюля Пуаро?</w:t>
        <w:br/>
        <w:t>а) Перед початком Першої світової війни</w:t>
        <w:br/>
      </w:r>
      <w:r>
        <w:rPr>
          <w:b/>
        </w:rPr>
        <w:t>б) У період Першої світової війни</w:t>
        <w:br/>
      </w:r>
      <w:r>
        <w:rPr/>
        <w:t>в) Після завершення Першої світової війни</w:t>
        <w:br/>
      </w:r>
    </w:p>
    <w:p>
      <w:pPr>
        <w:pStyle w:val="Normal"/>
        <w:rPr/>
      </w:pPr>
      <w:r>
        <w:rPr/>
        <w:t>6. Що стало переворотом у творчості Агати Крісті?</w:t>
        <w:br/>
        <w:t>а) Поява Еркюля Пуаро</w:t>
        <w:br/>
      </w:r>
      <w:r>
        <w:rPr>
          <w:b/>
        </w:rPr>
        <w:t>б) Поява міс Марпл</w:t>
        <w:br/>
      </w:r>
    </w:p>
    <w:p>
      <w:pPr>
        <w:pStyle w:val="Normal"/>
        <w:rPr/>
      </w:pPr>
      <w:r>
        <w:rPr/>
        <w:t>7. Коли Агата Крісті ввела міс Марпл до своїх творів?</w:t>
        <w:br/>
        <w:t>а) У 1910-х роках</w:t>
        <w:br/>
        <w:t>б) У 1920-х роках</w:t>
        <w:br/>
      </w:r>
      <w:r>
        <w:rPr>
          <w:b/>
        </w:rPr>
        <w:t>в) У 1930-х роках</w:t>
        <w:br/>
      </w:r>
      <w:r>
        <w:rPr/>
        <w:t>г) У 1940-х роках</w:t>
        <w:br/>
      </w:r>
    </w:p>
    <w:p>
      <w:pPr>
        <w:pStyle w:val="Normal"/>
        <w:rPr/>
      </w:pPr>
      <w:r>
        <w:rPr/>
        <w:t>8. Скільки років було Агаті Крісті в 1916 році?</w:t>
        <w:br/>
        <w:t>а) 16</w:t>
        <w:br/>
        <w:t>б) 26</w:t>
        <w:br/>
        <w:t>в) 10</w:t>
        <w:br/>
        <w:t>г) 20</w:t>
        <w:br/>
      </w:r>
    </w:p>
    <w:p>
      <w:pPr>
        <w:pStyle w:val="Normal"/>
        <w:rPr/>
      </w:pPr>
      <w:r>
        <w:rPr/>
        <w:t>9. Скільки було років Агаті Крісті в 1916 році?</w:t>
        <w:br/>
        <w:t>а) А. 16</w:t>
        <w:br/>
      </w:r>
      <w:r>
        <w:rPr>
          <w:b/>
        </w:rPr>
        <w:t>б) Б. 26</w:t>
        <w:br/>
      </w:r>
    </w:p>
    <w:p>
      <w:pPr>
        <w:pStyle w:val="Normal"/>
        <w:rPr/>
      </w:pPr>
      <w:r>
        <w:rPr/>
        <w:t>10. Чим займався Еркюль Пуаро поза детективною роботою?</w:t>
        <w:br/>
      </w:r>
      <w:r>
        <w:rPr>
          <w:b/>
        </w:rPr>
        <w:t>а) Вирощував троянди</w:t>
        <w:br/>
      </w:r>
      <w:r>
        <w:rPr/>
        <w:t>б) Воював на фронті</w:t>
        <w:br/>
        <w:t>в) Навчав молодь</w:t>
        <w:br/>
        <w:t>г) Працював у госпіталі</w:t>
        <w:br/>
      </w:r>
    </w:p>
    <w:p>
      <w:pPr>
        <w:pStyle w:val="Normal"/>
        <w:rPr/>
      </w:pPr>
      <w:r>
        <w:rPr/>
        <w:t>11. Чим займався Еркюль Пуаро поза детективною роботою?</w:t>
        <w:br/>
        <w:t>а) Авіацією</w:t>
        <w:br/>
      </w:r>
      <w:r>
        <w:rPr>
          <w:b/>
        </w:rPr>
        <w:t>б) Квітникарством</w:t>
        <w:br/>
      </w:r>
      <w:r>
        <w:rPr/>
        <w:t>в) Медициною</w:t>
        <w:br/>
        <w:t>г) Військовою справою</w:t>
        <w:br/>
        <w:t>ґ) Релігієзнавством</w:t>
        <w:br/>
      </w:r>
    </w:p>
    <w:p>
      <w:pPr>
        <w:pStyle w:val="Normal"/>
        <w:rPr/>
      </w:pPr>
      <w:r>
        <w:rPr/>
        <w:t>12. Яке прізвище використовувала Агата Крісті до одруження?</w:t>
        <w:br/>
      </w:r>
      <w:r>
        <w:rPr>
          <w:b/>
        </w:rPr>
        <w:t>а) Міллер</w:t>
        <w:br/>
      </w:r>
      <w:r>
        <w:rPr/>
        <w:t>б) Крісті</w:t>
        <w:br/>
        <w:t>в) Пуаро</w:t>
        <w:br/>
        <w:t>г) Марпл</w:t>
        <w:br/>
        <w:t>ґ) Уленшпігель</w:t>
        <w:br/>
      </w:r>
    </w:p>
    <w:p>
      <w:pPr>
        <w:pStyle w:val="Normal"/>
        <w:rPr/>
      </w:pPr>
      <w:r>
        <w:rPr/>
        <w:t>13. Яке прізвище використовувала Агата Крісті до одруження?</w:t>
        <w:br/>
        <w:t>а) А. Міллер</w:t>
        <w:br/>
        <w:t>б) Б. Крісті</w:t>
        <w:br/>
      </w:r>
    </w:p>
    <w:p>
      <w:pPr>
        <w:pStyle w:val="Normal"/>
        <w:rPr/>
      </w:pPr>
      <w:r>
        <w:rPr/>
        <w:t>14. Що характеризувало детектива Еркюля Пуаро?</w:t>
        <w:br/>
      </w:r>
      <w:r>
        <w:rPr>
          <w:b/>
        </w:rPr>
        <w:t>а) Зацикленість на вусах</w:t>
        <w:br/>
      </w:r>
      <w:r>
        <w:rPr/>
        <w:t>б) Бельгійський акцент</w:t>
        <w:br/>
        <w:t>в) Недовіра до розумових можливостей</w:t>
        <w:br/>
        <w:t>г) Типовість персонажа</w:t>
        <w:br/>
      </w:r>
    </w:p>
    <w:p>
      <w:pPr>
        <w:pStyle w:val="Normal"/>
        <w:rPr/>
      </w:pPr>
      <w:r>
        <w:rPr/>
        <w:t>15. Скільки років пройшло поміж появою Еркюля Пуаро і появою міс Марпл?</w:t>
        <w:br/>
      </w:r>
      <w:r>
        <w:rPr>
          <w:b/>
        </w:rPr>
        <w:t>а) 10</w:t>
        <w:br/>
      </w:r>
      <w:r>
        <w:rPr/>
        <w:t>б) 16</w:t>
        <w:br/>
        <w:t>в) 20</w:t>
        <w:br/>
        <w:t>г) 26</w:t>
        <w:br/>
      </w:r>
    </w:p>
    <w:p>
      <w:pPr>
        <w:pStyle w:val="Normal"/>
        <w:rPr/>
      </w:pPr>
      <w:r>
        <w:rPr/>
        <w:t>16. У якому році Агата Крісті працювала фармацевтом-добровольцем?</w:t>
        <w:br/>
      </w:r>
      <w:r>
        <w:rPr>
          <w:b/>
        </w:rPr>
        <w:t>а) 1916</w:t>
        <w:br/>
      </w:r>
      <w:r>
        <w:rPr/>
        <w:t>б) 1906</w:t>
        <w:br/>
        <w:t>в) 1914</w:t>
        <w:br/>
        <w:t>г) 1918</w:t>
        <w:br/>
        <w:t>ґ) 1926</w:t>
        <w:br/>
        <w:t>д) 1961</w:t>
        <w:br/>
      </w:r>
    </w:p>
    <w:p>
      <w:pPr>
        <w:pStyle w:val="Normal"/>
        <w:rPr/>
      </w:pPr>
      <w:r>
        <w:rPr/>
        <w:t>17. Де Агата Крісті працювала добровольцем у 1916 році?</w:t>
        <w:br/>
      </w:r>
      <w:r>
        <w:rPr>
          <w:b/>
        </w:rPr>
        <w:t>а) У госпіталі</w:t>
        <w:br/>
      </w:r>
      <w:r>
        <w:rPr/>
        <w:t>б) На фронті</w:t>
        <w:br/>
        <w:t>в) У галереї</w:t>
        <w:br/>
        <w:t>г) У церкві</w:t>
        <w:br/>
      </w:r>
    </w:p>
    <w:p>
      <w:pPr>
        <w:pStyle w:val="Normal"/>
        <w:rPr/>
      </w:pPr>
      <w:r>
        <w:rPr/>
        <w:t>18. Де Агата Крісті працювала добровольцем у 1916 році?</w:t>
        <w:br/>
      </w:r>
      <w:r>
        <w:rPr>
          <w:b/>
        </w:rPr>
        <w:t>а) У медичному закладі</w:t>
        <w:br/>
      </w:r>
      <w:r>
        <w:rPr/>
        <w:t>б) На військовому об'єкті</w:t>
        <w:br/>
        <w:t>в) У науковому закладі</w:t>
        <w:br/>
        <w:t>г) У релігійній інституції</w:t>
        <w:br/>
      </w:r>
    </w:p>
    <w:p>
      <w:pPr>
        <w:pStyle w:val="Normal"/>
        <w:rPr/>
      </w:pPr>
      <w:r>
        <w:rPr/>
        <w:t>19. Де Агата Крісті працювала добровольцем у 1916 році?</w:t>
        <w:br/>
        <w:t>а) На військовому аеродромі</w:t>
        <w:br/>
      </w:r>
      <w:r>
        <w:rPr>
          <w:b/>
        </w:rPr>
        <w:t>б) У британському госпіталі</w:t>
        <w:br/>
      </w:r>
      <w:r>
        <w:rPr/>
        <w:t>в) У трояндових садах</w:t>
        <w:br/>
        <w:t>г) У дослідницькому інституті</w:t>
        <w:br/>
      </w:r>
    </w:p>
    <w:p>
      <w:pPr>
        <w:pStyle w:val="Normal"/>
        <w:rPr/>
      </w:pPr>
      <w:r>
        <w:rPr/>
        <w:t>20. Яка риса відрізняє героїв Агати Крісті від героїв Конан Дойла, відповідно до тексту?</w:t>
        <w:br/>
      </w:r>
      <w:r>
        <w:rPr>
          <w:b/>
        </w:rPr>
        <w:t>а) Жіночність</w:t>
        <w:br/>
      </w:r>
      <w:r>
        <w:rPr/>
        <w:t>б) Інтелектуальність</w:t>
        <w:br/>
        <w:t>в) Мужність</w:t>
        <w:br/>
        <w:t>г) Винахідливість</w:t>
        <w:br/>
      </w:r>
    </w:p>
    <w:p>
      <w:pPr>
        <w:pStyle w:val="Normal"/>
        <w:rPr/>
      </w:pPr>
      <w:r>
        <w:rPr/>
      </w:r>
      <w:r>
        <w:br w:type="page"/>
      </w:r>
    </w:p>
    <w:p>
      <w:pPr>
        <w:pStyle w:val="Normal"/>
        <w:ind w:firstLine="360"/>
        <w:jc w:val="both"/>
        <w:rPr/>
      </w:pPr>
      <w:r>
        <w:rPr/>
        <w:t>Що за національна свідомість? Багатьом ця справа видається туманною. Діди наші цілком вільно жили, бувши в національному тумані, то чому ж не можемо лишитись і ми такими? Поганий, фальшивий, розрахований на самознищення ідеал. Хто цього не розуміє, той насамперед засуджує себе на небуття. Національна свідомість – це перша передумова широкої свідомої і творчої діяльності взагалі. Без цієї передумови немислима ніяка велика творчість. Денаціоналізована людина не може бути сильною, не може мати міцного морального хребта, не може бути повним характером.</w:t>
      </w:r>
    </w:p>
    <w:p>
      <w:pPr>
        <w:pStyle w:val="Normal"/>
        <w:rPr/>
      </w:pPr>
      <w:r>
        <w:rPr/>
        <w:t>1. Для чого потрібна національна свідомість?</w:t>
        <w:br/>
      </w:r>
      <w:r>
        <w:rPr>
          <w:b/>
        </w:rPr>
        <w:t>а) Для реалізації широкої свідомої і творчої діяльності</w:t>
        <w:br/>
      </w:r>
      <w:r>
        <w:rPr/>
        <w:t>б) Для збереження пам'яті про дідів</w:t>
        <w:br/>
        <w:t>в) Для спростування моральних правил і цінностей нації</w:t>
        <w:br/>
        <w:t>г) Для створення ідеалу</w:t>
        <w:br/>
      </w:r>
    </w:p>
    <w:p>
      <w:pPr>
        <w:pStyle w:val="Normal"/>
        <w:rPr/>
      </w:pPr>
      <w:r>
        <w:rPr/>
        <w:t>2. Чи здатна денаціоналізована людина досягти великої творчості?</w:t>
        <w:br/>
        <w:t>а) а) Так</w:t>
        <w:br/>
      </w:r>
      <w:r>
        <w:rPr>
          <w:b/>
        </w:rPr>
        <w:t>б) Ні</w:t>
        <w:br/>
      </w:r>
    </w:p>
    <w:p>
      <w:pPr>
        <w:pStyle w:val="Normal"/>
        <w:rPr/>
      </w:pPr>
      <w:r>
        <w:rPr/>
        <w:t>3. Чому, відповідно до тексту, не варто рівнятися на предків, які не надавали значення національній свідомості?</w:t>
        <w:br/>
      </w:r>
      <w:r>
        <w:rPr>
          <w:b/>
        </w:rPr>
        <w:t>а) Це може призвести до самознищення нвції</w:t>
        <w:br/>
      </w:r>
      <w:r>
        <w:rPr/>
        <w:t>б) Це відволікає від творчості</w:t>
        <w:br/>
        <w:t>в) Це не дозволяє вільно жити</w:t>
        <w:br/>
        <w:t>г) Це скасовує зв'язок між поколіннями</w:t>
        <w:br/>
      </w:r>
    </w:p>
    <w:p>
      <w:pPr>
        <w:pStyle w:val="Normal"/>
        <w:rPr/>
      </w:pPr>
      <w:r>
        <w:rPr/>
        <w:t>4. Найважливішою передумовою чого є національна свідомість, відповідно до тексту?</w:t>
        <w:br/>
      </w:r>
      <w:r>
        <w:rPr>
          <w:b/>
        </w:rPr>
        <w:t>а) Творчої діяльності</w:t>
        <w:br/>
      </w:r>
      <w:r>
        <w:rPr/>
        <w:t>б) Розуміння історії</w:t>
        <w:br/>
        <w:t>в) Створення ідеалів</w:t>
        <w:br/>
        <w:t>г) Сильного характеру</w:t>
        <w:br/>
      </w:r>
    </w:p>
    <w:p>
      <w:pPr>
        <w:pStyle w:val="Normal"/>
        <w:rPr/>
      </w:pPr>
      <w:r>
        <w:rPr/>
        <w:t>5. Що НЕ може бути результатом усталеної національної свідомості?</w:t>
        <w:br/>
        <w:t>а) Міцний моральний хребет</w:t>
        <w:br/>
      </w:r>
      <w:r>
        <w:rPr>
          <w:b/>
        </w:rPr>
        <w:t>б) Самознищення нації</w:t>
        <w:br/>
      </w:r>
      <w:r>
        <w:rPr/>
        <w:t>в) Активна творча діяльність</w:t>
        <w:br/>
        <w:t>г) Сильний характер</w:t>
        <w:br/>
      </w:r>
    </w:p>
    <w:p>
      <w:pPr>
        <w:pStyle w:val="Normal"/>
        <w:rPr/>
      </w:pPr>
      <w:r>
        <w:rPr/>
        <w:t>6. На що посилається автор, указуючи на можливість вільного життя без національної свідомості?</w:t>
        <w:br/>
      </w:r>
      <w:r>
        <w:rPr>
          <w:b/>
        </w:rPr>
        <w:t>а) На історичні відомості про своїх предків</w:t>
        <w:br/>
      </w:r>
      <w:r>
        <w:rPr/>
        <w:t>б) На ідеї видатних митців</w:t>
        <w:br/>
        <w:t>в) На сучасні соціологічні дані</w:t>
        <w:br/>
        <w:t>г) На власний досвід</w:t>
        <w:br/>
      </w:r>
    </w:p>
    <w:p>
      <w:pPr>
        <w:pStyle w:val="Normal"/>
        <w:rPr/>
      </w:pPr>
      <w:r>
        <w:rPr/>
        <w:t>7. Що, на думку автора, має бути першою передумовою для широкої свідомої і творчої діяльності?</w:t>
        <w:br/>
      </w:r>
      <w:r>
        <w:rPr>
          <w:b/>
        </w:rPr>
        <w:t>а) Національна свідомість</w:t>
        <w:br/>
      </w:r>
      <w:r>
        <w:rPr/>
        <w:t>б) Використання досвіду предків</w:t>
        <w:br/>
        <w:t>в) Денаціоналізація</w:t>
        <w:br/>
        <w:t>г) Створення ідеалу</w:t>
        <w:br/>
      </w:r>
    </w:p>
    <w:p>
      <w:pPr>
        <w:pStyle w:val="Normal"/>
        <w:rPr/>
      </w:pPr>
      <w:r>
        <w:rPr/>
      </w:r>
      <w:r>
        <w:br w:type="page"/>
      </w:r>
    </w:p>
    <w:p>
      <w:pPr>
        <w:pStyle w:val="Normal"/>
        <w:ind w:firstLine="360"/>
        <w:jc w:val="both"/>
        <w:rPr/>
      </w:pPr>
      <w:r>
        <w:rPr/>
        <w:t>Найбільшим нещастям українського народу було те, що ціла його історія – постійне намагання зробити з нас не те, чим призначила нас природа. Втручалися до нашої рідної мови. Втручалися до нашого побуту. Втручалися до нашого господарства. Всяка влада, яка тільки не була на нашій землі, нічим іншим не займалася, а лиш доводила нам, що ми – не ми, а щось інше. Це було постійне ламання нас, нищення нас. І тоді не деінде, а в наших містах, наших селах, наших школах, наших родинах нам залазили в саму душу, нищили там усе, що є для нас святого, не давали змоги боронитися. Останні роки панування більшовизму особливо яскраво довели нам, що значить таке втручання. Навіть ті чи інші літери казали нам вимовляти так, як хочуть вони.</w:t>
        <w:br/>
        <w:t>Наслідки з усього цього на сьогодні такі, що величезна частина нашого, особливо міського, населення з національного погляду не належить ні до якого народу, не говорить ні одною мовою. Це не є народ. Це – безлика, без’язика юрба. Особливо це стосується нашої молоді. Соромно, боляче бачити таке явище на європейському суходолі, на берегах Дніпра, на вулицях Києва! Це принижує нас в очах свідомих іноземців. Це, нарешті, відбирає у нас безліч творчої активності й енергії. Тому – не все одно, хто як говорить, яким богам молиться, які книжки читає. Не все одно, якими іменами названі вулиці наших міст, не все одно, хто домінуючим є для нас: Шевченко чи Пушкін. Не все одно, як це часто доводиться чути, кого ми вчимо в школі. Ні! Це не все одно...</w:t>
      </w:r>
    </w:p>
    <w:p>
      <w:pPr>
        <w:pStyle w:val="Normal"/>
        <w:rPr/>
      </w:pPr>
      <w:r>
        <w:rPr/>
        <w:t>1. Що, відповідно до тексту, було найбільшим нещастям українського народу?</w:t>
        <w:br/>
        <w:t>а) Природні лиха</w:t>
        <w:br/>
      </w:r>
      <w:r>
        <w:rPr>
          <w:b/>
        </w:rPr>
        <w:t>б) Втручання до історії народу</w:t>
        <w:br/>
      </w:r>
      <w:r>
        <w:rPr/>
        <w:t>в) Непорозуміння з іноземцями</w:t>
        <w:br/>
        <w:t>г) Незнання мови</w:t>
        <w:br/>
      </w:r>
    </w:p>
    <w:p>
      <w:pPr>
        <w:pStyle w:val="Normal"/>
        <w:rPr/>
      </w:pPr>
      <w:r>
        <w:rPr/>
        <w:t>2. Що, виходячи з тексту, відрізняє народ від юрби?</w:t>
        <w:br/>
        <w:t>а) Виховання міського населення у певній культурній традиції</w:t>
        <w:br/>
        <w:t>б) Висока творча активність, передусім - молоді</w:t>
        <w:br/>
      </w:r>
      <w:r>
        <w:rPr>
          <w:b/>
        </w:rPr>
        <w:t>в) Приналежність до національної культури та спілкування відповідною мовою</w:t>
        <w:br/>
      </w:r>
      <w:r>
        <w:rPr/>
        <w:t>г) Фіксація взірців для наслідування у культурі</w:t>
        <w:br/>
      </w:r>
    </w:p>
    <w:p>
      <w:pPr>
        <w:pStyle w:val="Normal"/>
        <w:rPr/>
      </w:pPr>
      <w:r>
        <w:rPr/>
        <w:t>3. Що НЕ входить до переліку того, до чого автор закликає не бути байдужими?</w:t>
        <w:br/>
        <w:t>а) Мова</w:t>
        <w:br/>
        <w:t>б) Література</w:t>
        <w:br/>
      </w:r>
      <w:r>
        <w:rPr>
          <w:b/>
        </w:rPr>
        <w:t>в) Армія</w:t>
        <w:br/>
      </w:r>
      <w:r>
        <w:rPr/>
        <w:t>г) Релігія</w:t>
        <w:br/>
      </w:r>
    </w:p>
    <w:p>
      <w:pPr>
        <w:pStyle w:val="Normal"/>
        <w:rPr/>
      </w:pPr>
      <w:r>
        <w:rPr/>
        <w:t>4. Із зазначеного в тексті, до чого втручалися представники чужої влади на території України?</w:t>
        <w:br/>
        <w:t>а) До мови та побуту</w:t>
        <w:br/>
        <w:t>б) До побуту та господарства</w:t>
        <w:br/>
        <w:t>в) До мови та господарства</w:t>
        <w:br/>
      </w:r>
      <w:r>
        <w:rPr>
          <w:b/>
        </w:rPr>
        <w:t>г) До мови, побуту, господарства</w:t>
        <w:br/>
      </w:r>
    </w:p>
    <w:p>
      <w:pPr>
        <w:pStyle w:val="Normal"/>
        <w:rPr/>
      </w:pPr>
      <w:r>
        <w:rPr/>
        <w:t>5. Що має робити молодь для утвердження національної свідомості?</w:t>
        <w:br/>
        <w:t>а) Вчити декілька іноземних мов</w:t>
        <w:br/>
      </w:r>
      <w:r>
        <w:rPr>
          <w:b/>
        </w:rPr>
        <w:t>б) Вдумливо обирати культурні ідеали</w:t>
        <w:br/>
      </w:r>
      <w:r>
        <w:rPr/>
        <w:t>в) Спілкуватися зі свідомими іноземцями</w:t>
        <w:br/>
        <w:t>г) Займатися творчою діяльністю</w:t>
        <w:br/>
      </w:r>
    </w:p>
    <w:p>
      <w:pPr>
        <w:pStyle w:val="Normal"/>
        <w:rPr/>
      </w:pPr>
      <w:r>
        <w:rPr/>
        <w:t>6. Як автор описує історичне минуле українців?</w:t>
        <w:br/>
        <w:t>а) Намагання зміцнити націю</w:t>
        <w:br/>
        <w:t>б) Намагання переселити націю</w:t>
        <w:br/>
      </w:r>
      <w:r>
        <w:rPr>
          <w:b/>
        </w:rPr>
        <w:t>в) Намагання викоренити націю</w:t>
        <w:br/>
      </w:r>
      <w:r>
        <w:rPr/>
        <w:t>г) Намагання захистити націю</w:t>
        <w:br/>
      </w:r>
    </w:p>
    <w:p>
      <w:pPr>
        <w:pStyle w:val="Normal"/>
        <w:rPr/>
      </w:pPr>
      <w:r>
        <w:rPr/>
        <w:t>7. На яких рівнях українці зазнавали втручання у своє життя?</w:t>
        <w:br/>
        <w:t>а) У сім'ї, освітніх установах і селах</w:t>
        <w:br/>
      </w:r>
      <w:r>
        <w:rPr>
          <w:b/>
        </w:rPr>
        <w:t>б) У сім'ї, освітніх установах, селах і містах</w:t>
        <w:br/>
      </w:r>
      <w:r>
        <w:rPr/>
        <w:t>в) В освітніх установах, підприємствах, селах і містах</w:t>
        <w:br/>
        <w:t>г) В освітніх установах, селах і містах</w:t>
        <w:br/>
      </w:r>
    </w:p>
    <w:p>
      <w:pPr>
        <w:pStyle w:val="Normal"/>
        <w:rPr/>
      </w:pPr>
      <w:r>
        <w:rPr/>
        <w:t>8. Що принижує українців в очах іноземців, на думку автора?</w:t>
        <w:br/>
        <w:t>а) Неможливість боронитися</w:t>
        <w:br/>
      </w:r>
      <w:r>
        <w:rPr>
          <w:b/>
        </w:rPr>
        <w:t>б) Відсутність національної свідомості</w:t>
        <w:br/>
      </w:r>
      <w:r>
        <w:rPr/>
        <w:t>в) Байдужість до історії</w:t>
        <w:br/>
        <w:t>г) Слабка творча діяльність</w:t>
        <w:br/>
        <w:t>ґ) Неуважність до літератури</w:t>
        <w:br/>
      </w:r>
    </w:p>
    <w:p>
      <w:pPr>
        <w:pStyle w:val="Normal"/>
        <w:rPr/>
      </w:pPr>
      <w:r>
        <w:rPr/>
        <w:t>9. Як автор ставився до українського суспільства тих часів, коли було написано статтю?</w:t>
        <w:br/>
        <w:t>а) Пишався ним</w:t>
        <w:br/>
      </w:r>
      <w:r>
        <w:rPr>
          <w:b/>
        </w:rPr>
        <w:t>б) Стидався його</w:t>
        <w:br/>
      </w:r>
      <w:r>
        <w:rPr/>
        <w:t>в) Із упередженістю</w:t>
        <w:br/>
        <w:t>г) Із вдячністю</w:t>
        <w:br/>
      </w:r>
    </w:p>
    <w:p>
      <w:pPr>
        <w:pStyle w:val="Normal"/>
        <w:rPr/>
      </w:pPr>
      <w:r>
        <w:rPr/>
        <w:t>10. Які наслідки панування більшовизму виявляються в Україні на сьогодні?</w:t>
        <w:br/>
        <w:t>а) Знищення пам'яток</w:t>
        <w:br/>
      </w:r>
      <w:r>
        <w:rPr>
          <w:b/>
        </w:rPr>
        <w:t>б) Відсутність національної приналежності</w:t>
        <w:br/>
      </w:r>
      <w:r>
        <w:rPr/>
        <w:t>в) Неможливість боронитися</w:t>
        <w:br/>
        <w:t>г) Відсутність національних свят</w:t>
        <w:br/>
      </w:r>
    </w:p>
    <w:p>
      <w:pPr>
        <w:pStyle w:val="Normal"/>
        <w:rPr/>
      </w:pPr>
      <w:r>
        <w:rPr/>
        <w:t>11. Що з названого на сьогодні НЕ є наслідками панування більшовизму в Україні?</w:t>
        <w:br/>
        <w:t>а) Приниження в очах іноземців</w:t>
        <w:br/>
        <w:t>б) Втрата творчої активності</w:t>
        <w:br/>
      </w:r>
      <w:r>
        <w:rPr>
          <w:b/>
        </w:rPr>
        <w:t>в) Зміни в побуті</w:t>
        <w:br/>
      </w:r>
      <w:r>
        <w:rPr/>
        <w:t>г) Відсутність національної приналежності</w:t>
        <w:br/>
      </w:r>
    </w:p>
    <w:p>
      <w:pPr>
        <w:pStyle w:val="Normal"/>
        <w:rPr/>
      </w:pPr>
      <w:r>
        <w:rPr/>
        <w:t>12. Які наслідки панування більшовизму виявляються в Україні на сьогодні?</w:t>
        <w:br/>
        <w:t>а) Знищення українського господарства</w:t>
        <w:br/>
      </w:r>
      <w:r>
        <w:rPr>
          <w:b/>
        </w:rPr>
        <w:t>б) Величезна частина населення не належить ні до якого народу</w:t>
        <w:br/>
      </w:r>
      <w:r>
        <w:rPr/>
        <w:t>в) Втручання до рідної мови</w:t>
        <w:br/>
        <w:t>г) Населення говорить одною мовою</w:t>
        <w:br/>
      </w:r>
    </w:p>
    <w:p>
      <w:pPr>
        <w:pStyle w:val="Normal"/>
        <w:rPr/>
      </w:pPr>
      <w:r>
        <w:rPr/>
        <w:t>13. Чим було панування більшовизму для українського народу?</w:t>
        <w:br/>
      </w:r>
      <w:r>
        <w:rPr>
          <w:b/>
        </w:rPr>
        <w:t>а) Травмою</w:t>
        <w:br/>
      </w:r>
      <w:r>
        <w:rPr/>
        <w:t>б) Навчанням</w:t>
        <w:br/>
        <w:t>в) Підтримкою</w:t>
        <w:br/>
        <w:t>г) Свободою</w:t>
        <w:br/>
      </w:r>
    </w:p>
    <w:p>
      <w:pPr>
        <w:pStyle w:val="Normal"/>
        <w:rPr/>
      </w:pPr>
      <w:r>
        <w:rPr/>
        <w:t>14. Наслідком чого стала відсутність національної самоідентифікації населення України?</w:t>
        <w:br/>
        <w:t>а) Частої зміни влади та байдужості молоді</w:t>
        <w:br/>
      </w:r>
      <w:r>
        <w:rPr>
          <w:b/>
        </w:rPr>
        <w:t>б) Панування більшовизму та намагання змінити культуру, побут українців</w:t>
        <w:br/>
      </w:r>
      <w:r>
        <w:rPr/>
        <w:t>в) Невизначеності національних орієнтирів і відсутності достатнього рівня освіти</w:t>
        <w:br/>
        <w:t>г) Контролю мови, релігії та непорозуміння з іноземцями</w:t>
        <w:br/>
      </w:r>
    </w:p>
    <w:p>
      <w:pPr>
        <w:pStyle w:val="Normal"/>
        <w:rPr/>
      </w:pPr>
      <w:r>
        <w:rPr/>
        <w:t>15. Як автор ставиться до відсутності національної самоідентифікації у частини населення України?</w:t>
        <w:br/>
      </w:r>
      <w:r>
        <w:rPr>
          <w:b/>
        </w:rPr>
        <w:t>а) Із осудом</w:t>
        <w:br/>
      </w:r>
      <w:r>
        <w:rPr/>
        <w:t>б) Із байдужістю</w:t>
        <w:br/>
        <w:t>в) Із цікавістю</w:t>
        <w:br/>
        <w:t>г) Із терпимістю</w:t>
        <w:br/>
      </w:r>
    </w:p>
    <w:p>
      <w:pPr>
        <w:pStyle w:val="Normal"/>
        <w:rPr/>
      </w:pPr>
      <w:r>
        <w:rPr/>
        <w:t>16. Що є головною ідеєю тексту?</w:t>
        <w:br/>
        <w:t>а) Розповідь про нещастя в історії українського народу</w:t>
        <w:br/>
        <w:t>б) Опис епохи більшовизму та тогочасного національного становлення</w:t>
        <w:br/>
        <w:t>в) Аналіз надбань і втрат у розвитку населення з точки зору національної свідомості</w:t>
        <w:br/>
      </w:r>
      <w:r>
        <w:rPr>
          <w:b/>
        </w:rPr>
        <w:t>г) Спонукання до небайдужості та поліпшення рівня національної свідомості українців</w:t>
        <w:br/>
      </w:r>
    </w:p>
    <w:p>
      <w:pPr>
        <w:pStyle w:val="Normal"/>
        <w:rPr/>
      </w:pPr>
      <w:r>
        <w:rPr/>
        <w:t>17. Як автор називає частину населення, яка «з національного погляду не належить ні до якого народу, не говорить ні одною мовою»?</w:t>
        <w:br/>
      </w:r>
      <w:r>
        <w:rPr>
          <w:b/>
        </w:rPr>
        <w:t>а) Юрба</w:t>
        <w:br/>
      </w:r>
      <w:r>
        <w:rPr/>
        <w:t>б) Народність</w:t>
        <w:br/>
        <w:t>в) Натовп</w:t>
        <w:br/>
        <w:t>г) Збіговище</w:t>
        <w:br/>
      </w:r>
    </w:p>
    <w:p>
      <w:pPr>
        <w:pStyle w:val="Normal"/>
        <w:rPr/>
      </w:pPr>
      <w:r>
        <w:rPr/>
        <w:t>18. Яка частина населення, на думку автора, виявилася найбільш уразливою до проблем національної приналежності?</w:t>
        <w:br/>
        <w:t>а) Молоді сільські мешканці</w:t>
        <w:br/>
      </w:r>
      <w:r>
        <w:rPr>
          <w:b/>
        </w:rPr>
        <w:t>б) Молоді міські мешканці</w:t>
        <w:br/>
      </w:r>
      <w:r>
        <w:rPr/>
        <w:t>в) Літні сільські мешканці</w:t>
        <w:br/>
        <w:t>г) Літні міські мешканці</w:t>
        <w:br/>
      </w:r>
    </w:p>
    <w:p>
      <w:pPr>
        <w:pStyle w:val="Normal"/>
        <w:rPr/>
      </w:pPr>
      <w:r>
        <w:rPr/>
      </w:r>
      <w:r>
        <w:br w:type="page"/>
      </w:r>
    </w:p>
    <w:p>
      <w:pPr>
        <w:pStyle w:val="Normal"/>
        <w:ind w:firstLine="360"/>
        <w:jc w:val="both"/>
        <w:rPr/>
      </w:pPr>
      <w:r>
        <w:rPr/>
        <w:t>За останніми звітами міжнародних організацій, Україна – один з лідерів серед порушників авторського права в інтернеті.</w:t>
        <w:br/>
        <w:t>Нещодавно здавалося, що крига ось-ось скресне: усі обговорювали Закон про державну підтримку кіно, що дозволить блокувати піратські сайти без постанови суду (щоправда, пізніше його було ветовано), потім один за одним закрили файлообмінники fs.to й ex.ua…</w:t>
        <w:br/>
        <w:t>Чи означає це, що сакральна спілка українського інтернету й піратства нарешті зникне? На жаль, є чинники, що ускладнюють ситуацію: це брак прозорого контролю, усталена культура споживання та низька фінансова спроможність населення, нестача альтернативних джерел контенту… А ще – подвійні стандарти популяризації товарів відомих брендів на сайтах-порушниках. Пропагування косметики, алкоголю чи енергетичного напою перед переглядом нелегально викладеного фільму складно уявити, наприклад, у Польщі. В Україні ж це значна частина рекламних бюджетів: 2017 року до списку 25 найбільш відвідуваних українських сайтів входили три такі ресурси. Про етичні питання тут навіть не йдеться. Тож про який позитивний імідж країни взагалі можна говорити?</w:t>
        <w:br/>
        <w:t>Через піратство 2015 року зірвали продаж блокбастеру «Незламна» одному з великих китайських прокатників, бо фільм уже було поширено в усемережі. Хтось скаже, що це нетиповий випадок, але що робити з безліччю сервісів і ресурсів, що так і не «зайшли» в Україну саме через правову несформованість ринку? Оплата за контент в Україні – це щось зі сфери особистих принципів, але витрачати кошти хоча б частково доведеться: іншого еволюційного шляху ще не вигадали. Краще почати якомога раніше.</w:t>
      </w:r>
    </w:p>
    <w:p>
      <w:pPr>
        <w:pStyle w:val="Normal"/>
        <w:rPr/>
      </w:pPr>
      <w:r>
        <w:rPr/>
        <w:t>1. Що з наведеного відбулося в Україні, відповідно до тексту?</w:t>
        <w:br/>
        <w:t>а) Введення закону про державну підтримку кіно</w:t>
        <w:br/>
        <w:t>б) Реєстрація файлообмінників</w:t>
        <w:br/>
      </w:r>
      <w:r>
        <w:rPr>
          <w:b/>
        </w:rPr>
        <w:t>в) Закриття файлообмінників</w:t>
        <w:br/>
      </w:r>
      <w:r>
        <w:rPr/>
        <w:t>г) Розпуск піратських сайтів</w:t>
        <w:br/>
      </w:r>
    </w:p>
    <w:p>
      <w:pPr>
        <w:pStyle w:val="Normal"/>
        <w:rPr/>
      </w:pPr>
      <w:r>
        <w:rPr/>
        <w:t>2. Що з переліку НЕ названо в тексті як об'єкт пропагування, що використовується порушниками авторського права в Україні?</w:t>
        <w:br/>
      </w:r>
      <w:r>
        <w:rPr>
          <w:b/>
        </w:rPr>
        <w:t>а) Продукти харчування</w:t>
        <w:br/>
      </w:r>
      <w:r>
        <w:rPr/>
        <w:t>б) Алкоголь</w:t>
        <w:br/>
        <w:t>в) Енергетичні напої</w:t>
        <w:br/>
        <w:t>г) Косметика</w:t>
        <w:br/>
      </w:r>
    </w:p>
    <w:p>
      <w:pPr>
        <w:pStyle w:val="Normal"/>
        <w:rPr/>
      </w:pPr>
      <w:r>
        <w:rPr/>
        <w:t>3. Чи відбувся продаж блокбастеру «Незламна» у прокатників?</w:t>
        <w:br/>
        <w:t>а) Так</w:t>
        <w:br/>
      </w:r>
      <w:r>
        <w:rPr>
          <w:b/>
        </w:rPr>
        <w:t>б) Ні</w:t>
        <w:br/>
      </w:r>
    </w:p>
    <w:p>
      <w:pPr>
        <w:pStyle w:val="Normal"/>
        <w:rPr/>
      </w:pPr>
      <w:r>
        <w:rPr/>
        <w:t>4. Що з наведеного передбачає оплату за контент в Україні?</w:t>
        <w:br/>
      </w:r>
      <w:r>
        <w:rPr>
          <w:b/>
        </w:rPr>
        <w:t>а) Особисті принципи</w:t>
        <w:br/>
      </w:r>
      <w:r>
        <w:rPr/>
        <w:t>б) Альтернативні джерела контенту</w:t>
        <w:br/>
        <w:t>в) Законодавство</w:t>
        <w:br/>
        <w:t>г) Прозорий контроль</w:t>
        <w:br/>
      </w:r>
    </w:p>
    <w:p>
      <w:pPr>
        <w:pStyle w:val="Normal"/>
        <w:rPr/>
      </w:pPr>
      <w:r>
        <w:rPr/>
        <w:t>5. Який, на думку автора, імідж України склався у міжнародному просторі?</w:t>
        <w:br/>
        <w:t>а) Позитивний</w:t>
        <w:br/>
      </w:r>
      <w:r>
        <w:rPr>
          <w:b/>
        </w:rPr>
        <w:t>б) Негативний</w:t>
        <w:br/>
      </w:r>
    </w:p>
    <w:p>
      <w:pPr>
        <w:pStyle w:val="Normal"/>
        <w:rPr/>
      </w:pPr>
      <w:r>
        <w:rPr/>
        <w:t>6. На основі якої інформації зроблено висновок щодо великої кількості порушень авторського права в Україні?</w:t>
        <w:br/>
        <w:t>а) За звітами українських організацій</w:t>
        <w:br/>
      </w:r>
      <w:r>
        <w:rPr>
          <w:b/>
        </w:rPr>
        <w:t>б) За звітами міжнародних організацій</w:t>
        <w:br/>
      </w:r>
      <w:r>
        <w:rPr/>
        <w:t>в) За відповідними скаргами на інтернет-ресурси</w:t>
        <w:br/>
        <w:t>г) За відповідними позовами до суду</w:t>
        <w:br/>
      </w:r>
    </w:p>
    <w:p>
      <w:pPr>
        <w:pStyle w:val="Normal"/>
        <w:rPr/>
      </w:pPr>
      <w:r>
        <w:rPr/>
        <w:t>7. Що, виходячи з тексту, мало б стати результатом закриття файлообмінників fs.to й ex.ua?</w:t>
        <w:br/>
      </w:r>
      <w:r>
        <w:rPr>
          <w:b/>
        </w:rPr>
        <w:t>а) Зникнення інтернет-піратства</w:t>
        <w:br/>
      </w:r>
      <w:r>
        <w:rPr/>
        <w:t>б) Поширення інтернет-піратства</w:t>
        <w:br/>
      </w:r>
    </w:p>
    <w:p>
      <w:pPr>
        <w:pStyle w:val="Normal"/>
        <w:rPr/>
      </w:pPr>
      <w:r>
        <w:rPr/>
        <w:t>8. Який чинник НЕ впливає на поширення інтернет-піратства?</w:t>
        <w:br/>
      </w:r>
      <w:r>
        <w:rPr>
          <w:b/>
        </w:rPr>
        <w:t>а) Звіти міжнародних організацій</w:t>
        <w:br/>
      </w:r>
      <w:r>
        <w:rPr/>
        <w:t>б) Економічний стан населення</w:t>
        <w:br/>
        <w:t>в) Усталені стандарти реклами</w:t>
        <w:br/>
        <w:t>г) Наявність вибору джерел контенту</w:t>
        <w:br/>
        <w:t>ґ) Правове регулювання інтернет-діяльності</w:t>
        <w:br/>
      </w:r>
    </w:p>
    <w:p>
      <w:pPr>
        <w:pStyle w:val="Normal"/>
        <w:rPr/>
      </w:pPr>
      <w:r>
        <w:rPr/>
        <w:t>9. Скільки українських сайтів-порушників потрапили до рейтингу найбільш відвідуваних?</w:t>
        <w:br/>
        <w:t>а) 2</w:t>
        <w:br/>
      </w:r>
      <w:r>
        <w:rPr>
          <w:b/>
        </w:rPr>
        <w:t>б) 3</w:t>
        <w:br/>
      </w:r>
      <w:r>
        <w:rPr/>
        <w:t>в) 25</w:t>
        <w:br/>
        <w:t>г) 22</w:t>
        <w:br/>
      </w:r>
    </w:p>
    <w:p>
      <w:pPr>
        <w:pStyle w:val="Normal"/>
        <w:rPr/>
      </w:pPr>
      <w:r>
        <w:rPr/>
        <w:t>10. Яка країна не змогла випустити фільм через піратство?</w:t>
        <w:br/>
        <w:t>а) Україна</w:t>
        <w:br/>
        <w:t>б) Польща</w:t>
        <w:br/>
      </w:r>
      <w:r>
        <w:rPr>
          <w:b/>
        </w:rPr>
        <w:t>в) Китай</w:t>
        <w:br/>
      </w:r>
      <w:r>
        <w:rPr/>
        <w:t>г) США</w:t>
        <w:br/>
      </w:r>
    </w:p>
    <w:p>
      <w:pPr>
        <w:pStyle w:val="Normal"/>
        <w:rPr/>
      </w:pPr>
      <w:r>
        <w:rPr/>
        <w:t>11. Що було б вірним кроком з боку населення України для створення позитивного іміджу країни?</w:t>
        <w:br/>
        <w:t>а) Несплата за контент з метою заощаджити кошти</w:t>
        <w:br/>
      </w:r>
      <w:r>
        <w:rPr>
          <w:b/>
        </w:rPr>
        <w:t>б) Сплата за музику та фільми, отримані через інтернет-ресурси</w:t>
        <w:br/>
      </w:r>
      <w:r>
        <w:rPr/>
        <w:t>в) Розробка законодавчої бази щодо користування інтернет-джерелами</w:t>
        <w:br/>
        <w:t>г) Розробка альтернативних джерел контенту</w:t>
        <w:br/>
      </w:r>
    </w:p>
    <w:p>
      <w:pPr>
        <w:pStyle w:val="Normal"/>
        <w:rPr/>
      </w:pPr>
      <w:r>
        <w:rPr/>
        <w:t>12. Що необхідно для блокування сайтів-порушників?</w:t>
        <w:br/>
      </w:r>
      <w:r>
        <w:rPr>
          <w:b/>
        </w:rPr>
        <w:t>а) Постанова суду</w:t>
        <w:br/>
      </w:r>
      <w:r>
        <w:rPr/>
        <w:t>б) Рішення міжнародної організації</w:t>
        <w:br/>
        <w:t>в) Закон про державну підтримку інтернет-ресурсів</w:t>
        <w:br/>
        <w:t>г) Скарга прокатників</w:t>
        <w:br/>
      </w:r>
    </w:p>
    <w:p>
      <w:pPr>
        <w:pStyle w:val="Normal"/>
        <w:rPr/>
      </w:pPr>
      <w:r>
        <w:rPr/>
        <w:t>13. Що завадило тому, щоб Закон про державну підтримку кіно було прийнято?</w:t>
        <w:br/>
      </w:r>
      <w:r>
        <w:rPr>
          <w:b/>
        </w:rPr>
        <w:t>а) Його було ветовано</w:t>
        <w:br/>
      </w:r>
      <w:r>
        <w:rPr/>
        <w:t>б) Більшість проголосувала проти його прийняття</w:t>
        <w:br/>
        <w:t>в) Громадяни масово виступили проти його прийняття</w:t>
        <w:br/>
        <w:t>г) Вийшли терміни підписання закону</w:t>
        <w:br/>
      </w:r>
    </w:p>
    <w:p>
      <w:pPr>
        <w:pStyle w:val="Normal"/>
        <w:rPr/>
      </w:pPr>
      <w:r>
        <w:rPr/>
        <w:t>14. Що, відповідно до тексту, завадило поширенню багатьох інтернет-ресурсів в Україні?</w:t>
        <w:br/>
      </w:r>
      <w:r>
        <w:rPr>
          <w:b/>
        </w:rPr>
        <w:t>а) Правова несформованість</w:t>
        <w:br/>
      </w:r>
      <w:r>
        <w:rPr/>
        <w:t>б) Розповсюдженість порушень етичних норм</w:t>
        <w:br/>
        <w:t>в) Низька фінансова спроможність населення</w:t>
        <w:br/>
        <w:t>г) Подвійні стандарти популяризації товарів</w:t>
        <w:br/>
        <w:t>ґ) Необхідність платити за дозвіл розвивати діяльність в Україні</w:t>
        <w:br/>
      </w:r>
    </w:p>
    <w:p>
      <w:pPr>
        <w:pStyle w:val="Normal"/>
        <w:rPr/>
      </w:pPr>
      <w:r>
        <w:rPr/>
        <w:t>15. Коли через інтернет-піратство було скасовано показ фільму в кінотеатрах?</w:t>
        <w:br/>
      </w:r>
      <w:r>
        <w:rPr>
          <w:b/>
        </w:rPr>
        <w:t>а) 2015 року</w:t>
        <w:br/>
      </w:r>
      <w:r>
        <w:rPr/>
        <w:t>б) 2017 року</w:t>
        <w:br/>
        <w:t>в) 2005 року</w:t>
        <w:br/>
        <w:t>г) 2007 року</w:t>
        <w:br/>
      </w:r>
    </w:p>
    <w:p>
      <w:pPr>
        <w:pStyle w:val="Normal"/>
        <w:rPr/>
      </w:pPr>
      <w:r>
        <w:rPr/>
        <w:t>16. До чого спонукає автор тексту?</w:t>
        <w:br/>
      </w:r>
      <w:r>
        <w:rPr>
          <w:b/>
        </w:rPr>
        <w:t>а) Поважати атворське право та сплачувати за споживання інтернет-контенту</w:t>
        <w:br/>
      </w:r>
      <w:r>
        <w:rPr/>
        <w:t>б) Забороняти рекламу перед показом фільмів</w:t>
        <w:br/>
        <w:t>в) Запрошувати популярні інтернет-сервіси до розширення діяльності в Україні</w:t>
        <w:br/>
        <w:t>г) Створювати альтернативні джерела контенту</w:t>
        <w:br/>
      </w:r>
    </w:p>
    <w:p>
      <w:pPr>
        <w:pStyle w:val="Normal"/>
        <w:rPr/>
      </w:pPr>
      <w:r>
        <w:rPr/>
      </w:r>
      <w:r>
        <w:br w:type="page"/>
      </w:r>
    </w:p>
    <w:p>
      <w:pPr>
        <w:pStyle w:val="Normal"/>
        <w:ind w:firstLine="360"/>
        <w:jc w:val="both"/>
        <w:rPr/>
      </w:pPr>
      <w:r>
        <w:rPr/>
        <w:t>Завдяки успішній презентації мультфільму на найбільшому анімаційному форумі Європи «Cartoon Movie», де Україну було представлено вперше, наші продюсери отримали багато схвальних відгуків і пропозицій співпраці від європейських фахівців. Головна героїня Мавка прикрасила березневу обкладинку видання «Animation Magazine» (офіційного партнера заходу), що великим накладом розійшлося на форумі у Франції.</w:t>
        <w:br/>
        <w:t>Мультфільм привернув увагу потенційних партнерів з Європи, інвесторів, дистриб’юторів. Багато учасників назвало «Мавку» найкращим із 50 проєктів, відзначивши унікальність головної героїні, високу якість візуальних матеріалів, неабиякий міжнародний потенціал ідеї. Усе це працює на створення позитивного іміджу України у світі кіно.</w:t>
        <w:br/>
        <w:t>До цього заходу продюсери Ірина Костюк, Анна Єлісєєва, Єгор Олєсов і вся команда студії «Animagrad» готувалися кілька місяців. На презентації демонстрували відзняті кадри під стилізовану народну музику гурту «ДахаБраха».</w:t>
        <w:br/>
        <w:t xml:space="preserve"> «Ми розуміли, що цей форум дуже важливий, – наголошує креативний продюсер Анна Єлісєєва, – адже перша поява «Мавки» на міжнародній сцені – це не тільки партнерство з європейськими компаніями, але й репутація проєкту на ринку впродовж наступних двох років, поки триватиме робота над фільмом. Україна – новий гравець у світовій анімації, тож треба зробити так, щоб нас прийняли, запам’ятали та полюбили».</w:t>
      </w:r>
    </w:p>
    <w:p>
      <w:pPr>
        <w:pStyle w:val="Normal"/>
        <w:rPr/>
      </w:pPr>
      <w:r>
        <w:rPr/>
        <w:t>1. Що НЕ відзначили учасники  «Cartoon Movie», говорячи про «Мавку»?</w:t>
        <w:br/>
        <w:t>а) Здатність зацікавити міжнародну спільноту</w:t>
        <w:br/>
      </w:r>
      <w:r>
        <w:rPr>
          <w:b/>
        </w:rPr>
        <w:t>б) Стилізацію музичного супроводу</w:t>
        <w:br/>
      </w:r>
      <w:r>
        <w:rPr/>
        <w:t>в) Якість зображення</w:t>
        <w:br/>
        <w:t>г) Винятковість головної героїні</w:t>
        <w:br/>
      </w:r>
    </w:p>
    <w:p>
      <w:pPr>
        <w:pStyle w:val="Normal"/>
        <w:rPr/>
      </w:pPr>
      <w:r>
        <w:rPr/>
        <w:t>2. Що прикрасило березневу обкладинку видання «Animation Magazine»?</w:t>
        <w:br/>
        <w:t>а) Кадри з мультфільму «Мавка»</w:t>
        <w:br/>
      </w:r>
      <w:r>
        <w:rPr>
          <w:b/>
        </w:rPr>
        <w:t>б) Образ Мавки</w:t>
        <w:br/>
      </w:r>
      <w:r>
        <w:rPr/>
        <w:t>в) Портрети продюсерів «Мавки»</w:t>
        <w:br/>
        <w:t>г) Образи героїв мультфільму «Мавка»</w:t>
        <w:br/>
      </w:r>
    </w:p>
    <w:p>
      <w:pPr>
        <w:pStyle w:val="Normal"/>
        <w:rPr/>
      </w:pPr>
      <w:r>
        <w:rPr/>
        <w:t>3. Що отримали українські продюсери після презентації мультфільму?</w:t>
        <w:br/>
      </w:r>
      <w:r>
        <w:rPr>
          <w:b/>
        </w:rPr>
        <w:t>а) Схвальні відгуки та пропозиції партнерства з європейськими митцями</w:t>
        <w:br/>
      </w:r>
      <w:r>
        <w:rPr/>
        <w:t>б) Пропозиції співпраці від інших українських проєктів</w:t>
        <w:br/>
        <w:t>в) Пропозиції партнерства з європейськими друкованими виданнями</w:t>
        <w:br/>
        <w:t>г) Схвальні відгуки та перші інвестиції</w:t>
        <w:br/>
      </w:r>
    </w:p>
    <w:p>
      <w:pPr>
        <w:pStyle w:val="Normal"/>
        <w:rPr/>
      </w:pPr>
      <w:r>
        <w:rPr/>
        <w:t>4. Який партнер форуму використав образ Мавки у своїй роботі?</w:t>
        <w:br/>
        <w:t>а) Команда «Cartoon Movie»</w:t>
        <w:br/>
        <w:t>б) Студія «Animagrad»</w:t>
        <w:br/>
      </w:r>
      <w:r>
        <w:rPr>
          <w:b/>
        </w:rPr>
        <w:t>в) Видання «Animation Magazine»</w:t>
        <w:br/>
      </w:r>
      <w:r>
        <w:rPr/>
        <w:t>г) Гурт «ДахаБраха»</w:t>
        <w:br/>
      </w:r>
    </w:p>
    <w:p>
      <w:pPr>
        <w:pStyle w:val="Normal"/>
        <w:rPr/>
      </w:pPr>
      <w:r>
        <w:rPr/>
        <w:t>5. Як проєкт якої країни було представлено «Мавку» на міжнародному форумі?</w:t>
        <w:br/>
      </w:r>
      <w:r>
        <w:rPr>
          <w:b/>
        </w:rPr>
        <w:t>а) України</w:t>
        <w:br/>
      </w:r>
      <w:r>
        <w:rPr/>
        <w:t>б) Польщі</w:t>
        <w:br/>
        <w:t>в) США</w:t>
        <w:br/>
        <w:t>г) Франції</w:t>
        <w:br/>
      </w:r>
    </w:p>
    <w:p>
      <w:pPr>
        <w:pStyle w:val="Normal"/>
        <w:rPr/>
      </w:pPr>
      <w:r>
        <w:rPr/>
        <w:t>6. Як довго продюсери готувалися до презентації?</w:t>
        <w:br/>
        <w:t>а) Кілька днів</w:t>
        <w:br/>
        <w:t>б) Кілька тижнів</w:t>
        <w:br/>
      </w:r>
      <w:r>
        <w:rPr>
          <w:b/>
        </w:rPr>
        <w:t>в) Кілька місяців</w:t>
        <w:br/>
      </w:r>
      <w:r>
        <w:rPr/>
        <w:t>г) Кілька років</w:t>
        <w:br/>
      </w:r>
    </w:p>
    <w:p>
      <w:pPr>
        <w:pStyle w:val="Normal"/>
        <w:rPr/>
      </w:pPr>
      <w:r>
        <w:rPr/>
        <w:t>7. Скільки місяців продюсери готувалися до презентації?</w:t>
        <w:br/>
        <w:t>а) А: Один місяць.</w:t>
        <w:br/>
      </w:r>
      <w:r>
        <w:rPr>
          <w:b/>
        </w:rPr>
        <w:t>б) Б: Кілька місяців.</w:t>
        <w:br/>
      </w:r>
    </w:p>
    <w:p>
      <w:pPr>
        <w:pStyle w:val="Normal"/>
        <w:rPr/>
      </w:pPr>
      <w:r>
        <w:rPr/>
        <w:t>8. Хто був офіційним партнером анімаційного форуму?</w:t>
        <w:br/>
        <w:t>а) Студія «Animagrad»</w:t>
        <w:br/>
      </w:r>
      <w:r>
        <w:rPr>
          <w:b/>
        </w:rPr>
        <w:t>б) Видання «Animation Magazine»</w:t>
        <w:br/>
      </w:r>
      <w:r>
        <w:rPr/>
        <w:t>в) Гурт «ДахаБраха»</w:t>
        <w:br/>
        <w:t>г) Компанія «Cartoon Movie»</w:t>
        <w:br/>
      </w:r>
    </w:p>
    <w:p>
      <w:pPr>
        <w:pStyle w:val="Normal"/>
        <w:rPr/>
      </w:pPr>
      <w:r>
        <w:rPr/>
        <w:t>9. Вкотре Україна брала участь в анімаційному форумі «Cartoon Movie», коли презентувала мультфільм «Мавка»?</w:t>
        <w:br/>
      </w:r>
      <w:r>
        <w:rPr>
          <w:b/>
        </w:rPr>
        <w:t>а) Вперше</w:t>
        <w:br/>
      </w:r>
      <w:r>
        <w:rPr/>
        <w:t>б) Втретє</w:t>
        <w:br/>
        <w:t>в) Вчетверте</w:t>
        <w:br/>
        <w:t>г) Вп'яте</w:t>
        <w:br/>
      </w:r>
    </w:p>
    <w:p>
      <w:pPr>
        <w:pStyle w:val="Normal"/>
        <w:rPr/>
      </w:pPr>
      <w:r>
        <w:rPr/>
        <w:t>10. На репутацію проєкту протягом якого періоду вплине перше враження від «Мавки», на думку креативного продюсера мультфільму?</w:t>
        <w:br/>
        <w:t>а) Протягом року</w:t>
        <w:br/>
      </w:r>
      <w:r>
        <w:rPr>
          <w:b/>
        </w:rPr>
        <w:t>б) Протягом двох років</w:t>
        <w:br/>
      </w:r>
      <w:r>
        <w:rPr/>
        <w:t>в) Протягом трьох років</w:t>
        <w:br/>
        <w:t>г) Протягом усієї подальшої співпраці</w:t>
        <w:br/>
      </w:r>
    </w:p>
    <w:p>
      <w:pPr>
        <w:pStyle w:val="Normal"/>
        <w:rPr/>
      </w:pPr>
      <w:r>
        <w:rPr/>
        <w:t>11. Який досвід у світовій анімації мала Україна на момент презентації мультфільму «Мавка»?</w:t>
        <w:br/>
      </w:r>
      <w:r>
        <w:rPr>
          <w:b/>
        </w:rPr>
        <w:t>а) Україна не мала попереднього досвіду в цій галузі</w:t>
        <w:br/>
      </w:r>
      <w:r>
        <w:rPr/>
        <w:t>б) Українські музиканти вже брали участь у форумі</w:t>
        <w:br/>
        <w:t>в) Українські продюсери співпрацювали з французькими митцями</w:t>
        <w:br/>
        <w:t>г) Україна була постійним учасником анімаційного форуму</w:t>
        <w:br/>
      </w:r>
    </w:p>
    <w:p>
      <w:pPr>
        <w:pStyle w:val="Normal"/>
        <w:rPr/>
      </w:pPr>
      <w:r>
        <w:rPr/>
        <w:t>12. Скільки проєктів було представлено на форумі «Cartoon Movie»?</w:t>
        <w:br/>
        <w:t>а) 15</w:t>
        <w:br/>
      </w:r>
      <w:r>
        <w:rPr>
          <w:b/>
        </w:rPr>
        <w:t>б) 50</w:t>
        <w:br/>
      </w:r>
      <w:r>
        <w:rPr/>
        <w:t>в) 55</w:t>
        <w:br/>
        <w:t>г) 100</w:t>
        <w:br/>
      </w:r>
    </w:p>
    <w:p>
      <w:pPr>
        <w:pStyle w:val="Normal"/>
        <w:rPr/>
      </w:pPr>
      <w:r>
        <w:rPr/>
        <w:t>13. Чого прагнуть творці мультфільму «Мавка» на міжнародній арені анімації?</w:t>
        <w:br/>
      </w:r>
      <w:r>
        <w:rPr>
          <w:b/>
        </w:rPr>
        <w:t>а) Гідно представити українську індустрію та культуру, щоб запам'ятатися та полюбитися</w:t>
        <w:br/>
      </w:r>
      <w:r>
        <w:rPr/>
        <w:t>б) Отримати інвестиції у розвиток української анімації</w:t>
        <w:br/>
        <w:t>в) Домовитися про подальшк спідбні проєкти з європейськими анімаційними студіями</w:t>
        <w:br/>
        <w:t>г) Отримати якісний критичний аналіз проєкту, щоб мати змого його вдосконалити</w:t>
        <w:br/>
      </w:r>
    </w:p>
    <w:p>
      <w:pPr>
        <w:pStyle w:val="Normal"/>
        <w:rPr/>
      </w:pPr>
      <w:r>
        <w:rPr/>
      </w:r>
      <w:r>
        <w:br w:type="page"/>
      </w:r>
    </w:p>
    <w:p>
      <w:pPr>
        <w:pStyle w:val="Normal"/>
        <w:ind w:firstLine="360"/>
        <w:jc w:val="both"/>
        <w:rPr/>
      </w:pPr>
      <w:r>
        <w:rPr/>
        <w:t>У Сполучених Штатах за мотивами п’єси готують комп’ютерну гру. Попри те що створюють її за кордоном, усі герої розмовлятимуть українською. Розробники – команда американців, серед яких й одесит Дмитро Верьовка. Аби творці програми краще розуміли реалії та побут, унікальність персонажів, він навіть організував їм спеціальну поїздку на Волинь.</w:t>
        <w:br/>
        <w:t>Творці «Лісової пісні» відібрали для гри найкраще: наприклад, музику до неї писатиме етногрупа «ДахаБраха», яка обіцяє створити щось надзвичайне. «Усі ми пішли на концерт цього гурту в Сієтлі й просто шаленіли від дивовижного поєднання традиційної музики й сучасного звучання», – розповів Дмитро.</w:t>
        <w:br/>
        <w:t xml:space="preserve"> «Виклик – це правильно презентувати світу потенціал нашої культури, бо зараз Україну здебільшого пов’язують з Чорнобилем, із війною на Сході. Я хочу, аби завдяки грі почали цікавитися власне драматичним твором Лесі Українки, щоб він став популярним», – пояснив розробник.</w:t>
        <w:br/>
        <w:t>Тільки в грі все навпаки: початок – це фінал «Лісової пісні». Розгублений Лукаш стоїть посеред пустки й хоче «відмотати» життя назад: кохати Мавку, не одружуватися з Килиною, не слухати матері, любити ліс і його чарівних мешканців. Парубок зможе повернути свою милу, якщо пройде кожне випробування. Один хибний крок – і все доведеться робити заново…</w:t>
        <w:br/>
        <w:t>Гра «Лісова пісня» шукає друзів – науковців, етнографів і літературознавців, які говорять англійською й готові вдосконалювати проєкт і розповісти всьому світові про нашу неймовірну Україну.</w:t>
      </w:r>
    </w:p>
    <w:p>
      <w:pPr>
        <w:pStyle w:val="Normal"/>
        <w:rPr/>
      </w:pPr>
      <w:r>
        <w:rPr/>
        <w:t>1. Звідки походить Дмитро Верьовка?</w:t>
        <w:br/>
      </w:r>
      <w:r>
        <w:rPr>
          <w:b/>
        </w:rPr>
        <w:t>а) З України</w:t>
        <w:br/>
      </w:r>
      <w:r>
        <w:rPr/>
        <w:t>б) Зі Сполучених Штатів</w:t>
        <w:br/>
      </w:r>
    </w:p>
    <w:p>
      <w:pPr>
        <w:pStyle w:val="Normal"/>
        <w:rPr/>
      </w:pPr>
      <w:r>
        <w:rPr/>
        <w:t>2. Що зробив Дмитро Верьовка, щоб творці гри краще розуміли українські реалії та персонажів «Лісової пісні»?</w:t>
        <w:br/>
      </w:r>
      <w:r>
        <w:rPr>
          <w:b/>
        </w:rPr>
        <w:t>а) Організував поїздку на Волинь</w:t>
        <w:br/>
      </w:r>
      <w:r>
        <w:rPr/>
        <w:t>б) Запросив українських етнографів до США</w:t>
        <w:br/>
        <w:t>в) Переклав твір Лесі Українки</w:t>
        <w:br/>
        <w:t>г) Знайшов для колег курс з української культури</w:t>
        <w:br/>
      </w:r>
    </w:p>
    <w:p>
      <w:pPr>
        <w:pStyle w:val="Normal"/>
        <w:rPr/>
      </w:pPr>
      <w:r>
        <w:rPr/>
        <w:t>3. Із ким або чим, за словами Дмитра Верьовки, іноземці найчастіше асоціювали Україна на момент публікації статті?</w:t>
        <w:br/>
        <w:t>а) Із Лесею Українкою та її «Лісовою піснею»</w:t>
        <w:br/>
        <w:t>б) Із Лесею Українкою та війною у східній частині України</w:t>
        <w:br/>
      </w:r>
      <w:r>
        <w:rPr>
          <w:b/>
        </w:rPr>
        <w:t>в) Із Чорнобилем і війною у східній частині України</w:t>
        <w:br/>
      </w:r>
      <w:r>
        <w:rPr/>
        <w:t>г) Із Чорнобилем та «Лісовою піснею»</w:t>
        <w:br/>
      </w:r>
    </w:p>
    <w:p>
      <w:pPr>
        <w:pStyle w:val="Normal"/>
        <w:rPr/>
      </w:pPr>
      <w:r>
        <w:rPr/>
        <w:t>4. Із ким або чим, за словами Дмитра Верьовки, іноземці найчастіше асоціювали Україна на момент публікації статті?</w:t>
        <w:br/>
        <w:t>а) З історичними постатями</w:t>
        <w:br/>
      </w:r>
      <w:r>
        <w:rPr>
          <w:b/>
        </w:rPr>
        <w:t>б) З історичними подіями</w:t>
        <w:br/>
      </w:r>
      <w:r>
        <w:rPr/>
        <w:t>в) Із надбаннями культури</w:t>
        <w:br/>
        <w:t>г) Із науковими досягненнями</w:t>
        <w:br/>
      </w:r>
    </w:p>
    <w:p>
      <w:pPr>
        <w:pStyle w:val="Normal"/>
        <w:rPr/>
      </w:pPr>
      <w:r>
        <w:rPr/>
        <w:t>5. За задумом розробників гри, роль якого персонажа п'єси Лесі Українки переймає на себе гравець?</w:t>
        <w:br/>
      </w:r>
      <w:r>
        <w:rPr>
          <w:b/>
        </w:rPr>
        <w:t>а) Лукаша</w:t>
        <w:br/>
      </w:r>
      <w:r>
        <w:rPr/>
        <w:t>б) Мавки</w:t>
        <w:br/>
        <w:t>в) Килини</w:t>
        <w:br/>
        <w:t>г) Лукашевої матері</w:t>
        <w:br/>
        <w:t>ґ) Одного з мешканців лісу</w:t>
        <w:br/>
        <w:t>д) Дядька Лева</w:t>
        <w:br/>
        <w:t>е) Будь-кого, на власний вибір</w:t>
        <w:br/>
      </w:r>
    </w:p>
    <w:p>
      <w:pPr>
        <w:pStyle w:val="Normal"/>
        <w:rPr/>
      </w:pPr>
      <w:r>
        <w:rPr/>
        <w:t>6. Хто НЕ може долучитися до розробки гри?</w:t>
        <w:br/>
        <w:t>а) Українські літературознавці зі знанням англійської</w:t>
        <w:br/>
        <w:t>б) Українські літературознавці без досвіду розробки комп'ютерних ігор</w:t>
        <w:br/>
        <w:t>в) Українські науковці зі знанням англійської</w:t>
        <w:br/>
      </w:r>
      <w:r>
        <w:rPr>
          <w:b/>
        </w:rPr>
        <w:t>г) Українські науковці без знання англійської</w:t>
        <w:br/>
      </w:r>
    </w:p>
    <w:p>
      <w:pPr>
        <w:pStyle w:val="Normal"/>
        <w:rPr/>
      </w:pPr>
      <w:r>
        <w:rPr/>
        <w:t>7. Звідки походить Дмитро Верьовка? а) Одеса б) Київ в) Сієтл г) Чорнобиль</w:t>
        <w:br/>
      </w:r>
    </w:p>
    <w:p>
      <w:pPr>
        <w:pStyle w:val="Normal"/>
        <w:rPr/>
      </w:pPr>
      <w:r>
        <w:rPr/>
        <w:t>8. Який гурт писатиме музику для гри «Лісова пісня»?</w:t>
        <w:br/>
      </w:r>
      <w:r>
        <w:rPr>
          <w:b/>
        </w:rPr>
        <w:t>а) «ДахаБраха»</w:t>
        <w:br/>
      </w:r>
      <w:r>
        <w:rPr/>
        <w:t>б) «Ворони»</w:t>
        <w:br/>
        <w:t>в) «Земляне Сонце»</w:t>
        <w:br/>
        <w:t>г) «Каменяри»</w:t>
        <w:br/>
      </w:r>
    </w:p>
    <w:p>
      <w:pPr>
        <w:pStyle w:val="Normal"/>
        <w:rPr/>
      </w:pPr>
      <w:r>
        <w:rPr/>
        <w:t>9. Який гурт писатиме музику для гри «Лісова пісня»?</w:t>
        <w:br/>
      </w:r>
      <w:r>
        <w:rPr>
          <w:b/>
        </w:rPr>
        <w:t>а) «ДахаБраха»</w:t>
        <w:br/>
      </w:r>
      <w:r>
        <w:rPr/>
        <w:t>б) «БЕЗ ОБМЕЖЕНЬ»</w:t>
        <w:br/>
        <w:t>в) TVORCHI</w:t>
        <w:br/>
        <w:t>г) ONUKA</w:t>
        <w:br/>
        <w:t>ґ) Go_A</w:t>
        <w:br/>
        <w:t>д) Kalush Orchestra</w:t>
        <w:br/>
      </w:r>
    </w:p>
    <w:p>
      <w:pPr>
        <w:pStyle w:val="Normal"/>
        <w:rPr/>
      </w:pPr>
      <w:r>
        <w:rPr/>
        <w:t>10. Який гурт писатиме музику для гри «Лісова пісня»?</w:t>
        <w:br/>
      </w:r>
      <w:r>
        <w:rPr>
          <w:b/>
        </w:rPr>
        <w:t>а) «ДахаБраха»</w:t>
        <w:br/>
      </w:r>
      <w:r>
        <w:rPr/>
        <w:t>б) «Океан Ельзи»</w:t>
        <w:br/>
        <w:t>в) «Один в каное»</w:t>
        <w:br/>
        <w:t>г) «Друга Ріка»</w:t>
        <w:br/>
      </w:r>
    </w:p>
    <w:p>
      <w:pPr>
        <w:pStyle w:val="Normal"/>
        <w:rPr/>
      </w:pPr>
      <w:r>
        <w:rPr/>
        <w:t>11. Яку мету переслідує Дмитро Верьовка, займаючись проєктом?</w:t>
        <w:br/>
        <w:t>а) Відібрати для гри найкраще з української культури</w:t>
        <w:br/>
        <w:t>б) Дізнатися більше про реалії власного побуту</w:t>
        <w:br/>
        <w:t>в) Створити щось надзвичайне</w:t>
        <w:br/>
      </w:r>
      <w:r>
        <w:rPr>
          <w:b/>
        </w:rPr>
        <w:t>г) Популяризувати творчість Лесі Українки</w:t>
        <w:br/>
      </w:r>
    </w:p>
    <w:p>
      <w:pPr>
        <w:pStyle w:val="Normal"/>
        <w:rPr/>
      </w:pPr>
      <w:r>
        <w:rPr/>
        <w:t>12. Як починається гра «Лісова пісня»?</w:t>
        <w:br/>
      </w:r>
      <w:r>
        <w:rPr>
          <w:b/>
        </w:rPr>
        <w:t>а) З фіналу п'єси</w:t>
        <w:br/>
      </w:r>
      <w:r>
        <w:rPr/>
        <w:t>б) З одруження Лукаша</w:t>
        <w:br/>
        <w:t>в) З початку п'єси</w:t>
        <w:br/>
        <w:t>г) Зі знайомтсва з Мавкою</w:t>
        <w:br/>
      </w:r>
    </w:p>
    <w:p>
      <w:pPr>
        <w:pStyle w:val="Normal"/>
        <w:rPr/>
      </w:pPr>
      <w:r>
        <w:rPr/>
        <w:t>13. Для чого «Лісовій пісні» потрібні друзі?</w:t>
        <w:br/>
      </w:r>
      <w:r>
        <w:rPr>
          <w:b/>
        </w:rPr>
        <w:t>а) Для вдосконалення гри</w:t>
        <w:br/>
      </w:r>
      <w:r>
        <w:rPr/>
        <w:t>б) Для обміну досвідом</w:t>
        <w:br/>
        <w:t>в) Для організації поїздок на Волинь</w:t>
        <w:br/>
        <w:t>г) Для розповсюдження гри в Україні</w:t>
        <w:br/>
        <w:t>ґ) Для створення п'єси за мотивами гри</w:t>
        <w:br/>
      </w:r>
    </w:p>
    <w:p>
      <w:pPr>
        <w:pStyle w:val="Normal"/>
        <w:rPr/>
      </w:pPr>
      <w:r>
        <w:rPr/>
        <w:t>14. Хто є автором п'єси, за мотивами якої у США створюють комп'ютерну гру?</w:t>
        <w:br/>
      </w:r>
      <w:r>
        <w:rPr>
          <w:b/>
        </w:rPr>
        <w:t>а) Леся Українка</w:t>
        <w:br/>
      </w:r>
      <w:r>
        <w:rPr/>
        <w:t>б) Ліна Костенко</w:t>
        <w:br/>
        <w:t>в) Олена Теліга</w:t>
        <w:br/>
        <w:t>г) Олена Пчілка</w:t>
        <w:br/>
      </w:r>
    </w:p>
    <w:p>
      <w:pPr>
        <w:pStyle w:val="Normal"/>
        <w:rPr/>
      </w:pPr>
      <w:r>
        <w:rPr/>
        <w:t>15. Що, за задумом розробників гри, повинен бути зробити Лукаш, щоб повернути кохану?</w:t>
        <w:br/>
      </w:r>
      <w:r>
        <w:rPr>
          <w:b/>
        </w:rPr>
        <w:t>а) Пройти всі випробування</w:t>
        <w:br/>
      </w:r>
      <w:r>
        <w:rPr/>
        <w:t>б) Вправно доглядати чарівних мешканців лісу</w:t>
        <w:br/>
        <w:t>в) Створити новий чарівний ліс</w:t>
        <w:br/>
        <w:t>г) Відшукати скарб</w:t>
        <w:br/>
      </w:r>
    </w:p>
    <w:p>
      <w:pPr>
        <w:pStyle w:val="Normal"/>
        <w:rPr/>
      </w:pPr>
      <w:r>
        <w:rPr/>
        <w:t>16. Які умови мають задовольняти науковці, які захочуть долучитися до вдосконалення гри?</w:t>
        <w:br/>
      </w:r>
      <w:r>
        <w:rPr>
          <w:b/>
        </w:rPr>
        <w:t>а) Вільно володіти англійською</w:t>
        <w:br/>
      </w:r>
      <w:r>
        <w:rPr/>
        <w:t>б) Мати досвід у розробці комп'ютерних ігор</w:t>
        <w:br/>
        <w:t>в) Взяти участь у поїздці на Волинь</w:t>
        <w:br/>
        <w:t>г) Знатися на творчості інших українських письменників</w:t>
        <w:br/>
      </w:r>
    </w:p>
    <w:p>
      <w:pPr>
        <w:pStyle w:val="Normal"/>
        <w:rPr/>
      </w:pPr>
      <w:r>
        <w:rPr/>
      </w:r>
      <w:r>
        <w:br w:type="page"/>
      </w:r>
    </w:p>
    <w:p>
      <w:pPr>
        <w:pStyle w:val="Normal"/>
        <w:ind w:firstLine="360"/>
        <w:jc w:val="both"/>
        <w:rPr/>
      </w:pPr>
      <w:r>
        <w:rPr/>
        <w:t>Практика надання допомоги безпритульним тваринам сягає XVII ст. Саме 1695 р. в Японії, у місті Едо (нині Токіо), з’явився перший (з відомих нам) притулок для собак. Його було відкрито з ініціативи правителя Токуґави Цунайосі, відомого на прізвисько «Інукобо», або «Собачий сьогун». 270 працівників притулку, який утримували коштом платників податків, були зобов’язані догоджати псам і стежити, щоб ті не билися між собою.</w:t>
        <w:br/>
        <w:t>«Шлях у Європу починається не з «Євробачення», не з парадів на Хрещатику, не з хокейних чи футбольних матчів, а саме з гуманного ставлення до тварин. Підтвердимо звання «європейців» лише тоді, коли будемо Людьми», – переконує президент «Товариства захисту тварин» Тамара Тарнавська.</w:t>
        <w:br/>
        <w:t>Часто чуємо: а нам не до собак, бо й так багато проблем. Перед «Євро-2012» закордонні гості відмовлялися приїздити на чемпіонат через негуманне ставлення українців до безпритульних тварин. Тоді керівництво країни «вжило заходів», але вже після чемпіонату, на жаль, усе повернулося на круги своя.</w:t>
        <w:br/>
        <w:t>«Якщо буде чітка державна політика, громадянська відповідальність, податки на утримання тварин, штрафи за неналежне ставлення до братів наших менших, тоді проблему з часом буде вирішено», – пояснюють аналітики.</w:t>
        <w:br/>
        <w:t>Чи є в Україні хоч одне місто, яке можна назвати як приклад у цій справі? «Це Львів – місто-піонер і взірець для всієї країни ставлення до тварин. Тут працює чудове комунальне підприємство, що реєструє домашніх улюбленців, веде чіткий електронний облік безпритульних чотирилапих та відстежує їх кількість», – розповідає голова київського притулку Олександра Мезінова.</w:t>
      </w:r>
    </w:p>
    <w:p>
      <w:pPr>
        <w:pStyle w:val="Normal"/>
        <w:rPr/>
      </w:pPr>
      <w:r>
        <w:rPr/>
        <w:t>1. Відколи можна відслідковувати практику допомоги безпритульним тваринам?</w:t>
        <w:br/>
        <w:t>а) З 270 року</w:t>
        <w:br/>
      </w:r>
      <w:r>
        <w:rPr>
          <w:b/>
        </w:rPr>
        <w:t>б) З 1695 року</w:t>
        <w:br/>
      </w:r>
      <w:r>
        <w:rPr/>
        <w:t>в) З 1965 року</w:t>
        <w:br/>
        <w:t>г) З 2012 року</w:t>
        <w:br/>
      </w:r>
    </w:p>
    <w:p>
      <w:pPr>
        <w:pStyle w:val="Normal"/>
        <w:rPr/>
      </w:pPr>
      <w:r>
        <w:rPr/>
        <w:t>2. Відколи можна відслідковувати практику допомоги безпритульним тваринам?</w:t>
        <w:br/>
        <w:t>а) З XV ст.</w:t>
        <w:br/>
        <w:t>б) З XVI ст.</w:t>
        <w:br/>
      </w:r>
      <w:r>
        <w:rPr>
          <w:b/>
        </w:rPr>
        <w:t>в) З XVII ст.</w:t>
        <w:br/>
      </w:r>
      <w:r>
        <w:rPr/>
        <w:t>г) З XVIIІ ст.</w:t>
        <w:br/>
      </w:r>
    </w:p>
    <w:p>
      <w:pPr>
        <w:pStyle w:val="Normal"/>
        <w:rPr/>
      </w:pPr>
      <w:r>
        <w:rPr/>
        <w:t>3. Де було відкрито перший притулок для собак у світі?</w:t>
        <w:br/>
      </w:r>
      <w:r>
        <w:rPr>
          <w:b/>
        </w:rPr>
        <w:t>а) У Токіо</w:t>
        <w:br/>
      </w:r>
      <w:r>
        <w:rPr/>
        <w:t>б) У Львові</w:t>
        <w:br/>
        <w:t>в) У Лондоні</w:t>
        <w:br/>
        <w:t>г) У Пекіні</w:t>
        <w:br/>
        <w:t>ґ) У Берліні</w:t>
        <w:br/>
      </w:r>
    </w:p>
    <w:p>
      <w:pPr>
        <w:pStyle w:val="Normal"/>
        <w:rPr/>
      </w:pPr>
      <w:r>
        <w:rPr/>
        <w:t>4. У якому місті було відкрито перший притулок для собак у світі?</w:t>
        <w:br/>
      </w:r>
      <w:r>
        <w:rPr>
          <w:b/>
        </w:rPr>
        <w:t>а) У Токіо</w:t>
        <w:br/>
      </w:r>
      <w:r>
        <w:rPr/>
        <w:t>б) У Києві</w:t>
        <w:br/>
        <w:t>в) У Львові</w:t>
        <w:br/>
        <w:t>г) У Лондоні</w:t>
        <w:br/>
        <w:t>ґ) У Пекіні</w:t>
        <w:br/>
        <w:t>д) У Берліні</w:t>
        <w:br/>
      </w:r>
    </w:p>
    <w:p>
      <w:pPr>
        <w:pStyle w:val="Normal"/>
        <w:rPr/>
      </w:pPr>
      <w:r>
        <w:rPr/>
        <w:t>5. Де було відкрито перший притулок для собак у світі?</w:t>
        <w:br/>
      </w:r>
      <w:r>
        <w:rPr>
          <w:b/>
        </w:rPr>
        <w:t>а) У Японії</w:t>
        <w:br/>
      </w:r>
      <w:r>
        <w:rPr/>
        <w:t>б) В Україні</w:t>
        <w:br/>
        <w:t>в) У Німеччині</w:t>
        <w:br/>
        <w:t>г) У Китаї</w:t>
        <w:br/>
      </w:r>
    </w:p>
    <w:p>
      <w:pPr>
        <w:pStyle w:val="Normal"/>
        <w:rPr/>
      </w:pPr>
      <w:r>
        <w:rPr/>
        <w:t>6. Де було відкрито перший притулок для собак у світі?</w:t>
        <w:br/>
        <w:t>а) У Європі</w:t>
        <w:br/>
      </w:r>
      <w:r>
        <w:rPr>
          <w:b/>
        </w:rPr>
        <w:t>б) В Азії</w:t>
        <w:br/>
      </w:r>
      <w:r>
        <w:rPr/>
        <w:t>в) В Америці</w:t>
        <w:br/>
        <w:t>г) В Австралії</w:t>
        <w:br/>
        <w:t>ґ) В Африці</w:t>
        <w:br/>
      </w:r>
    </w:p>
    <w:p>
      <w:pPr>
        <w:pStyle w:val="Normal"/>
        <w:rPr/>
      </w:pPr>
      <w:r>
        <w:rPr/>
        <w:t>7. Яке українське місто можна назвати взірцевим у ставленні до тварин?</w:t>
        <w:br/>
      </w:r>
      <w:r>
        <w:rPr>
          <w:b/>
        </w:rPr>
        <w:t>а) Львів</w:t>
        <w:br/>
      </w:r>
      <w:r>
        <w:rPr/>
        <w:t>б) Запоріжжя</w:t>
        <w:br/>
        <w:t>в) Київ</w:t>
        <w:br/>
        <w:t>г) Харків</w:t>
        <w:br/>
      </w:r>
    </w:p>
    <w:p>
      <w:pPr>
        <w:pStyle w:val="Normal"/>
        <w:rPr/>
      </w:pPr>
      <w:r>
        <w:rPr/>
        <w:t>8. Хто є президентом «Товариства захисту тварин»?</w:t>
        <w:br/>
      </w:r>
      <w:r>
        <w:rPr>
          <w:b/>
        </w:rPr>
        <w:t>а) Тамара Тарнавська</w:t>
        <w:br/>
      </w:r>
      <w:r>
        <w:rPr/>
        <w:t>б) Олександра Мезінова</w:t>
        <w:br/>
        <w:t>в) Олександра Тарнавська</w:t>
        <w:br/>
        <w:t>г) Тамара Мезінова</w:t>
        <w:br/>
      </w:r>
    </w:p>
    <w:p>
      <w:pPr>
        <w:pStyle w:val="Normal"/>
        <w:rPr/>
      </w:pPr>
      <w:r>
        <w:rPr/>
        <w:t>9. У якій країні було відкрито перший притулок для собак?</w:t>
        <w:br/>
      </w:r>
      <w:r>
        <w:rPr>
          <w:b/>
        </w:rPr>
        <w:t>а) У Японії</w:t>
        <w:br/>
      </w:r>
      <w:r>
        <w:rPr/>
        <w:t>б) В Англії</w:t>
        <w:br/>
        <w:t>в) В Україні</w:t>
        <w:br/>
        <w:t>г) У Китаї</w:t>
        <w:br/>
      </w:r>
    </w:p>
    <w:p>
      <w:pPr>
        <w:pStyle w:val="Normal"/>
        <w:rPr/>
      </w:pPr>
      <w:r>
        <w:rPr/>
        <w:t>10. Проти чого виступає Тамара Тарнавська?</w:t>
        <w:br/>
        <w:t>а) Проведення «Євробачення»</w:t>
        <w:br/>
        <w:t>б) Проведення «Євро»</w:t>
        <w:br/>
        <w:t>в) Парадів на Хрещатику</w:t>
        <w:br/>
        <w:t>г) Хокейних та футбольних матчів</w:t>
        <w:br/>
      </w:r>
      <w:r>
        <w:rPr>
          <w:b/>
        </w:rPr>
        <w:t>ґ) Негуманного ставлення до тварин</w:t>
        <w:br/>
      </w:r>
    </w:p>
    <w:p>
      <w:pPr>
        <w:pStyle w:val="Normal"/>
        <w:rPr/>
      </w:pPr>
      <w:r>
        <w:rPr/>
        <w:t>11. Що закордонні гості відмовлялися робити перед «Євро-2012»?</w:t>
        <w:br/>
      </w:r>
      <w:r>
        <w:rPr>
          <w:b/>
        </w:rPr>
        <w:t>а) Приїздити на чемпіонат</w:t>
        <w:br/>
      </w:r>
      <w:r>
        <w:rPr/>
        <w:t>б) Брати участь у парадах на Хрещатику</w:t>
        <w:br/>
        <w:t>в) Захищати безпритульних тварин</w:t>
        <w:br/>
        <w:t>г) Підтверджувати звання «європейців»</w:t>
        <w:br/>
        <w:t>ґ) Сплачувати податки на утримання тварин</w:t>
        <w:br/>
      </w:r>
    </w:p>
    <w:p>
      <w:pPr>
        <w:pStyle w:val="Normal"/>
        <w:rPr/>
      </w:pPr>
      <w:r>
        <w:rPr/>
        <w:t>12. Чим НЕ займається комунальне підприємство у Львові?</w:t>
        <w:br/>
        <w:t>а) Реєстрацією домашніх улюбленців</w:t>
        <w:br/>
        <w:t>б) Веденням чіткого електронного обліку безпритульних чотирилапих</w:t>
        <w:br/>
        <w:t>в) Відстеженням кількості безпритульних тварин</w:t>
        <w:br/>
      </w:r>
      <w:r>
        <w:rPr>
          <w:b/>
        </w:rPr>
        <w:t>г) Встановленням штрафів за неналежне ставлення до тварин</w:t>
        <w:br/>
      </w:r>
    </w:p>
    <w:p>
      <w:pPr>
        <w:pStyle w:val="Normal"/>
        <w:rPr/>
      </w:pPr>
      <w:r>
        <w:rPr/>
        <w:t>13. Що означає прізвисько «Інукобо»?</w:t>
        <w:br/>
      </w:r>
      <w:r>
        <w:rPr>
          <w:b/>
        </w:rPr>
        <w:t>а) «Собачий сьогун»</w:t>
        <w:br/>
      </w:r>
      <w:r>
        <w:rPr/>
        <w:t>б) «Інукобоцу»</w:t>
        <w:br/>
        <w:t>в) «Догоджати псам»</w:t>
        <w:br/>
        <w:t>г) «Надання допомоги безпритульним тваринам»</w:t>
        <w:br/>
        <w:t>ґ) «Товариство захисту тварин»</w:t>
        <w:br/>
      </w:r>
    </w:p>
    <w:p>
      <w:pPr>
        <w:pStyle w:val="Normal"/>
        <w:rPr/>
      </w:pPr>
      <w:r>
        <w:rPr/>
        <w:t>14. Яке місто мало назву Едо?</w:t>
        <w:br/>
      </w:r>
      <w:r>
        <w:rPr>
          <w:b/>
        </w:rPr>
        <w:t>а) Токіо</w:t>
        <w:br/>
      </w:r>
      <w:r>
        <w:rPr/>
        <w:t>б) Львів</w:t>
        <w:br/>
        <w:t>в) Київ</w:t>
        <w:br/>
        <w:t>г) Кіото</w:t>
        <w:br/>
      </w:r>
    </w:p>
    <w:p>
      <w:pPr>
        <w:pStyle w:val="Normal"/>
        <w:rPr/>
      </w:pPr>
      <w:r>
        <w:rPr/>
        <w:t>15. Що, на переконання Тамари Тарнавської мало би бути першим кроком на шляху до Європи?</w:t>
        <w:br/>
        <w:t>а) Організація культурних заходів</w:t>
        <w:br/>
        <w:t>б) Проведення спортивних змагань</w:t>
        <w:br/>
      </w:r>
      <w:r>
        <w:rPr>
          <w:b/>
        </w:rPr>
        <w:t>в) Забезпечення гуманного ставлення до тварин</w:t>
        <w:br/>
      </w:r>
      <w:r>
        <w:rPr/>
        <w:t>г) Створення громадських організацій</w:t>
        <w:br/>
        <w:t>ґ) Налагодження соціальної роботи</w:t>
        <w:br/>
      </w:r>
    </w:p>
    <w:p>
      <w:pPr>
        <w:pStyle w:val="Normal"/>
        <w:rPr/>
      </w:pPr>
      <w:r>
        <w:rPr/>
        <w:t>16. Хто фінансував утримання першого відомого притулку для собак?</w:t>
        <w:br/>
      </w:r>
      <w:r>
        <w:rPr>
          <w:b/>
        </w:rPr>
        <w:t>а) Платники податків</w:t>
        <w:br/>
      </w:r>
      <w:r>
        <w:rPr/>
        <w:t>б) Недержавні організації</w:t>
        <w:br/>
        <w:t>в) Працівники притулку</w:t>
        <w:br/>
        <w:t>г) Правитель Японії</w:t>
        <w:br/>
      </w:r>
    </w:p>
    <w:p>
      <w:pPr>
        <w:pStyle w:val="Normal"/>
        <w:rPr/>
      </w:pPr>
      <w:r>
        <w:rPr/>
      </w:r>
      <w:r>
        <w:br w:type="page"/>
      </w:r>
    </w:p>
    <w:p>
      <w:pPr>
        <w:pStyle w:val="Normal"/>
        <w:ind w:firstLine="360"/>
        <w:jc w:val="both"/>
        <w:rPr/>
      </w:pPr>
      <w:r>
        <w:rPr/>
        <w:t>Поширена думка, що рівень розвитку та гуманності суспільства визначають за ставленням до дітей і до літніх людей. Варто додати: і до тварин. Нещодавно в новинах показували сюжет про сім’ю, що, уже маючи породистого собаку, узяла сліпого песика, який постраждав від жорстокості попереднього господаря. Глава сім’ї (а саме він вирішив прихистити нещасну тварину) висловив цікаву думку: «Ще не відомо, хто кому більше потрібен: цуцик нам чи ми йому. Чотирилапий настільки всіх об’єднав, що повністю змінив атмосферу в родині». Цей феномен добре відомий багатьом власникам домашніх улюбленців: урятовані істоти (з вулиці чи з притулку) викликають у людей неймовірний емоційний резонанс.</w:t>
        <w:br/>
        <w:t>Безпритульних собак, що блукають вулицями німецьких міст, практично немає. Купуючи песика, власник зобов’язаний чипувати його. Якщо ж тварина втече, її стовідсотково повернуть хазяїну, якого оштрафують за недбальство. А максимальний розмір покарання, передбачений за те, що чотирилапого вигнали на вулицю, – 25 тисяч євро!</w:t>
        <w:br/>
        <w:t>Нідерланди називають країною з «нульовим» рівнем безпритульних тварин. Бельгійські собаки мають особливі привілеї: їм у супроводі господарів дозволено заходити до громадських місць, зокрема до ресторанів і магазинів. А от Фінляндія завозить безпритульних песиків із сусідніх країн, бо охочих забрати тварину додому надто багато. Тому фінам треба докласти зусиль, аби взяти цуцика: наприклад, потенційний власник проходить співбесіду з персоналом ветеринарної клініки, також перевіряють рівень доходів майбутнього хазяїна.</w:t>
      </w:r>
    </w:p>
    <w:p>
      <w:pPr>
        <w:pStyle w:val="Normal"/>
        <w:rPr/>
      </w:pPr>
      <w:r>
        <w:rPr/>
        <w:t>1. Що автор тексту вважає індикатором гуманності суспільства?</w:t>
        <w:br/>
      </w:r>
      <w:r>
        <w:rPr>
          <w:b/>
        </w:rPr>
        <w:t>а) Ставлення до дітей, літніх людей та тварин</w:t>
        <w:br/>
      </w:r>
      <w:r>
        <w:rPr/>
        <w:t>б) Ставлення до дітей</w:t>
        <w:br/>
        <w:t>в) Ставлення до дітей та літніх людей</w:t>
        <w:br/>
        <w:t>г) Ставлення до дітей та тварин</w:t>
        <w:br/>
        <w:t>ґ) Ставлення до літніх людей</w:t>
        <w:br/>
        <w:t>д) Ставлення до літніх людей та тварин</w:t>
        <w:br/>
        <w:t>е) Ставлення до тварин</w:t>
        <w:br/>
      </w:r>
    </w:p>
    <w:p>
      <w:pPr>
        <w:pStyle w:val="Normal"/>
        <w:rPr/>
      </w:pPr>
      <w:r>
        <w:rPr/>
        <w:t>2. Які зміни, скоріше за все, відбудуться у сім'ї, яка прихистила тварину з притулку?</w:t>
        <w:br/>
      </w:r>
      <w:r>
        <w:rPr>
          <w:b/>
        </w:rPr>
        <w:t>а) Тварина змінить на краще атмосферу в сім'ї</w:t>
        <w:br/>
      </w:r>
      <w:r>
        <w:rPr/>
        <w:t>б) Тварина погіршить стосунки між членами родини</w:t>
        <w:br/>
      </w:r>
    </w:p>
    <w:p>
      <w:pPr>
        <w:pStyle w:val="Normal"/>
        <w:rPr/>
      </w:pPr>
      <w:r>
        <w:rPr/>
        <w:t>3. Досвід якої країни НЕ описано в тексті?</w:t>
        <w:br/>
        <w:t>а) Німеччини</w:t>
        <w:br/>
        <w:t>б) Бельгії</w:t>
        <w:br/>
        <w:t>в) Нідерландів</w:t>
        <w:br/>
        <w:t>г) Фінляндії</w:t>
        <w:br/>
      </w:r>
      <w:r>
        <w:rPr>
          <w:b/>
        </w:rPr>
        <w:t>ґ) Франції</w:t>
        <w:br/>
      </w:r>
    </w:p>
    <w:p>
      <w:pPr>
        <w:pStyle w:val="Normal"/>
        <w:rPr/>
      </w:pPr>
      <w:r>
        <w:rPr/>
        <w:t>4. Що передбачено за вигнання чотирилапого з дому у Німеччині?</w:t>
        <w:br/>
      </w:r>
      <w:r>
        <w:rPr>
          <w:b/>
        </w:rPr>
        <w:t>а) Штраф до 25 тисяч євро</w:t>
        <w:br/>
      </w:r>
      <w:r>
        <w:rPr/>
        <w:t>б) Переїзд власника тварини до однієї із сусідніх країн</w:t>
        <w:br/>
        <w:t>в) Скасування права повернення тварини</w:t>
        <w:br/>
        <w:t>г) Чипування тварини</w:t>
        <w:br/>
      </w:r>
    </w:p>
    <w:p>
      <w:pPr>
        <w:pStyle w:val="Normal"/>
        <w:rPr/>
      </w:pPr>
      <w:r>
        <w:rPr/>
        <w:t>5. Які привілеї мають бельгійські собаки?</w:t>
        <w:br/>
      </w:r>
      <w:r>
        <w:rPr>
          <w:b/>
        </w:rPr>
        <w:t>а) Можуть заходити до громадських місць у супроводі господарів</w:t>
        <w:br/>
      </w:r>
      <w:r>
        <w:rPr/>
        <w:t>б) Їм дозволено харчуватись у ресторанах та магазинах</w:t>
        <w:br/>
        <w:t>в) Їх залучено до співбесіди у ветеринарній клініці</w:t>
        <w:br/>
        <w:t>г) Можуть гуляти без повідців, якщо поряд є господар</w:t>
        <w:br/>
      </w:r>
    </w:p>
    <w:p>
      <w:pPr>
        <w:pStyle w:val="Normal"/>
        <w:rPr/>
      </w:pPr>
      <w:r>
        <w:rPr/>
        <w:t>6. Яка країна вважається країною з «нульовим» рівнем безпритульних тварин?</w:t>
        <w:br/>
      </w:r>
      <w:r>
        <w:rPr>
          <w:b/>
        </w:rPr>
        <w:t>а) Нідерланди</w:t>
        <w:br/>
      </w:r>
      <w:r>
        <w:rPr/>
        <w:t>б) Бельгія</w:t>
        <w:br/>
        <w:t>в) Німеччина</w:t>
        <w:br/>
        <w:t>г) Фінляндія</w:t>
        <w:br/>
      </w:r>
    </w:p>
    <w:p>
      <w:pPr>
        <w:pStyle w:val="Normal"/>
        <w:rPr/>
      </w:pPr>
      <w:r>
        <w:rPr/>
        <w:t>7. Який найбільший розмір штрафу передбачено у Німеччині за недбальство до тварин?</w:t>
        <w:br/>
      </w:r>
      <w:r>
        <w:rPr>
          <w:b/>
        </w:rPr>
        <w:t>а) 25 тисяч євро</w:t>
        <w:br/>
      </w:r>
      <w:r>
        <w:rPr/>
        <w:t>б) 10 тисяч євро</w:t>
        <w:br/>
        <w:t>в) 5 тисяч євро</w:t>
        <w:br/>
        <w:t>г) 50 тисяч євро</w:t>
        <w:br/>
      </w:r>
    </w:p>
    <w:p>
      <w:pPr>
        <w:pStyle w:val="Normal"/>
        <w:rPr/>
      </w:pPr>
      <w:r>
        <w:rPr/>
        <w:t>8. Що робить Фінляндія з безпритульними песиками?</w:t>
        <w:br/>
      </w:r>
      <w:r>
        <w:rPr>
          <w:b/>
        </w:rPr>
        <w:t>а) Завозить їх із сусідніх країн</w:t>
        <w:br/>
      </w:r>
      <w:r>
        <w:rPr/>
        <w:t>б) Передає їх до ветеринарних клінік</w:t>
        <w:br/>
        <w:t>в) Продає їх до інших країн</w:t>
        <w:br/>
        <w:t>г) Створює для них додаткові притулки</w:t>
        <w:br/>
      </w:r>
    </w:p>
    <w:p>
      <w:pPr>
        <w:pStyle w:val="Normal"/>
        <w:rPr/>
      </w:pPr>
      <w:r>
        <w:rPr/>
        <w:t>9. Що потрібно зробити охочим взяти додому собаку у Фінляндії, щоб мати можливість отримати тварину?</w:t>
        <w:br/>
      </w:r>
      <w:r>
        <w:rPr>
          <w:b/>
        </w:rPr>
        <w:t>а) Пройти співбесіду з персоналом ветеринарної клініки</w:t>
        <w:br/>
      </w:r>
      <w:r>
        <w:rPr/>
        <w:t>б) Зайнятися допомогою безпритульним тваринам</w:t>
        <w:br/>
        <w:t>в) Зробити обов'язкове чипування собаки</w:t>
        <w:br/>
        <w:t>г) Пройти кінологічні курси</w:t>
        <w:br/>
        <w:t>ґ) Сплатити кошти за тварину</w:t>
        <w:br/>
      </w:r>
    </w:p>
    <w:p>
      <w:pPr>
        <w:pStyle w:val="Normal"/>
        <w:rPr/>
      </w:pPr>
      <w:r>
        <w:rPr/>
        <w:t>10. Що потрібно зробити охочим взяти додому собаку у Фінляндії, щоб мати можливість отримати тварину?</w:t>
        <w:br/>
      </w:r>
      <w:r>
        <w:rPr>
          <w:b/>
        </w:rPr>
        <w:t>а) Пройти співбесіду у ветклініці та показати свій рівень доходів</w:t>
        <w:br/>
      </w:r>
      <w:r>
        <w:rPr/>
        <w:t>б) Пройти співбесіду у ветклініці та показати рівень доходів своєї сім'ї</w:t>
        <w:br/>
        <w:t>в) Пройти співбесіду у ветклініці або показати свій рівень доходів</w:t>
        <w:br/>
        <w:t>г) Пройти співбесіду у ветклініці або показати рівень доходів своєї сім'ї</w:t>
        <w:br/>
      </w:r>
    </w:p>
    <w:p>
      <w:pPr>
        <w:pStyle w:val="Normal"/>
        <w:rPr/>
      </w:pPr>
      <w:r>
        <w:rPr/>
        <w:t>11. Як у сім'ї з сюжету новин з'явився сліпий собака?</w:t>
        <w:br/>
        <w:t>а) Вони його купили</w:t>
        <w:br/>
      </w:r>
      <w:r>
        <w:rPr>
          <w:b/>
        </w:rPr>
        <w:t>б) Вони його прихистили</w:t>
        <w:br/>
      </w:r>
      <w:r>
        <w:rPr/>
        <w:t>в) Їм його подарували</w:t>
        <w:br/>
        <w:t>г) Він сам прийшов до цього двору</w:t>
        <w:br/>
      </w:r>
    </w:p>
    <w:p>
      <w:pPr>
        <w:pStyle w:val="Normal"/>
        <w:rPr/>
      </w:pPr>
      <w:r>
        <w:rPr/>
        <w:t>12. Як вплинула поява спіпого собаки на членів родини?</w:t>
        <w:br/>
      </w:r>
      <w:r>
        <w:rPr>
          <w:b/>
        </w:rPr>
        <w:t>а) Позитивно</w:t>
        <w:br/>
      </w:r>
      <w:r>
        <w:rPr/>
        <w:t>б) Негативно</w:t>
        <w:br/>
        <w:t>в) Ніяк не вплинула</w:t>
        <w:br/>
      </w:r>
    </w:p>
    <w:p>
      <w:pPr>
        <w:pStyle w:val="Normal"/>
        <w:rPr/>
      </w:pPr>
      <w:r>
        <w:rPr/>
        <w:t>13. На що, відповідно до тексту, можуть впливати врятовані тварини?</w:t>
        <w:br/>
        <w:t>а) На матеріальну забезпеченість власника</w:t>
        <w:br/>
      </w:r>
      <w:r>
        <w:rPr>
          <w:b/>
        </w:rPr>
        <w:t>б) На емоційний стан власника</w:t>
        <w:br/>
      </w:r>
      <w:r>
        <w:rPr/>
        <w:t>в) На соціальне становище власника</w:t>
        <w:br/>
        <w:t>г) На фізичний стан власника</w:t>
        <w:br/>
      </w:r>
    </w:p>
    <w:p>
      <w:pPr>
        <w:pStyle w:val="Normal"/>
        <w:rPr/>
      </w:pPr>
      <w:r>
        <w:rPr/>
        <w:t>14. Як вплинула поява спіпого собаки на членів родини?</w:t>
        <w:br/>
        <w:t>а) Вони посварилися між собою</w:t>
        <w:br/>
      </w:r>
      <w:r>
        <w:rPr>
          <w:b/>
        </w:rPr>
        <w:t>б) Вони об'єдналися між собою</w:t>
        <w:br/>
      </w:r>
      <w:r>
        <w:rPr/>
        <w:t>в) Вони зацікавилися безпритульними тваринами</w:t>
        <w:br/>
        <w:t>г) Вони засмутилися через фізичну ваду собаки</w:t>
        <w:br/>
      </w:r>
    </w:p>
    <w:p>
      <w:pPr>
        <w:pStyle w:val="Normal"/>
        <w:rPr/>
      </w:pPr>
      <w:r>
        <w:rPr/>
        <w:t>15. У якому випадку власника собаки у Нічеччині можуть оштрафувати?</w:t>
        <w:br/>
      </w:r>
      <w:r>
        <w:rPr>
          <w:b/>
        </w:rPr>
        <w:t>а) Якщо тварина втекла або її вигнали</w:t>
        <w:br/>
      </w:r>
      <w:r>
        <w:rPr/>
        <w:t>б) Якщо тварина зайшла до громадського місця</w:t>
        <w:br/>
        <w:t>в) Якщо тварина отримала фізичні ушкодження</w:t>
        <w:br/>
        <w:t>г) Якщо тварину не показували ветеринару протягом року</w:t>
        <w:br/>
      </w:r>
    </w:p>
    <w:p>
      <w:pPr>
        <w:pStyle w:val="Normal"/>
        <w:rPr/>
      </w:pPr>
      <w:r>
        <w:rPr/>
      </w:r>
      <w:r>
        <w:br w:type="page"/>
      </w:r>
    </w:p>
    <w:p>
      <w:pPr>
        <w:pStyle w:val="Normal"/>
        <w:ind w:firstLine="360"/>
        <w:jc w:val="both"/>
        <w:rPr/>
      </w:pPr>
      <w:r>
        <w:rPr/>
        <w:t>Патріотичність і патріотизм – поняття без чітко окреслених меж, без юридичного визначення, це моральна категорія, природа якої міститься в культурологічній площині, тож кожен розуміє це по-своєму.</w:t>
        <w:br/>
        <w:t>Як відомо, національний кінематограф працює на створення передусім національного культурного простору. Зокрема комедія «DZIDZIO Контрабас» надзвичайно потужно формує український культурний контекст, якого поки що повноцінно немає. Ми й досі, на жаль, жартуємо цитатами з радянських фільмів, переносячи стереотипи з минулого в сьогодення.</w:t>
        <w:br/>
        <w:t>Будь-яка національна культура апріорі патріотична, бо формує основу нації – культурний контекст. Потрібно створювати власні вітчизняні кінострічки для сімейного перегляду, хай це буде мелодрама, комедія, мюзикл чи казка… Зараз ми підтримуємо зйомки трьох фільмів з різдвяним сюжетом про наші реалії. То невже це не патріотично: виховання власних дітей на українському матеріалі?</w:t>
        <w:br/>
        <w:t>Підтримавши виробництво стрічки, яку «розберуть» на цитати, ми створимо нові українські міфи, архетипи, символи, меми, тренди, що об’єднуватимуть нас, формуватимуть культурну ідентичність, і це надзвичайно важлива патріотична місія. Помилково любов до Вітчизни зводять винятково до воєнної тематики. Певною мірою це виправдано, і таких фільмів Держкіно підтримує багато, але патріотизм не можна вичерпати такою прямолінійністю.</w:t>
        <w:br/>
        <w:t>Нещодавно Марися Нікітюк зняла фільм «Коли падають дерева». Це абсолютно трендове сучасне кіно, але в нашому культурному просторі, ба більше, навіть в українській традиції, хоч там і немає ні шароварів, ні козаків. Це новітнє відродження українського поетичного кіно (за культурним контекстом насамперед). Без прямих цитат із Параджанова, Іллєнка чи Миколайчука видно, що це українське кіно, і будь-хто скаже: та це ж наше! Таке дуже легко й чітко можна відчути, але практично неможливо тлумачити юридично.</w:t>
      </w:r>
    </w:p>
    <w:p>
      <w:pPr>
        <w:pStyle w:val="Normal"/>
        <w:rPr/>
      </w:pPr>
      <w:r>
        <w:rPr/>
        <w:t>1. Що робить національну культуру патріотичною?</w:t>
        <w:br/>
      </w:r>
      <w:r>
        <w:rPr>
          <w:b/>
        </w:rPr>
        <w:t>а) Формування культурного контексту</w:t>
        <w:br/>
      </w:r>
      <w:r>
        <w:rPr/>
        <w:t>б) Створення культурних стереотипів</w:t>
        <w:br/>
        <w:t>в) Схильність до воєнної тематики</w:t>
        <w:br/>
        <w:t>г) Широка розповсюдженість її норм</w:t>
        <w:br/>
      </w:r>
    </w:p>
    <w:p>
      <w:pPr>
        <w:pStyle w:val="Normal"/>
        <w:rPr/>
      </w:pPr>
      <w:r>
        <w:rPr/>
        <w:t>2. Які елементи українського культурного контексту наявні у фільмі «Коли падають дерева»?</w:t>
        <w:br/>
        <w:t>а) Національний одяг</w:t>
        <w:br/>
        <w:t>б) Традиції козацтва</w:t>
        <w:br/>
      </w:r>
      <w:r>
        <w:rPr>
          <w:b/>
        </w:rPr>
        <w:t>в) Поетична виразність</w:t>
        <w:br/>
      </w:r>
      <w:r>
        <w:rPr/>
        <w:t>г) Згадки про відомих майстрів</w:t>
        <w:br/>
      </w:r>
    </w:p>
    <w:p>
      <w:pPr>
        <w:pStyle w:val="Normal"/>
        <w:rPr/>
      </w:pPr>
      <w:r>
        <w:rPr/>
        <w:t>3. Що автор вважає одним із проявів патріотичності?</w:t>
        <w:br/>
        <w:t>а) Підтримка воєнної тематики у культурному просторі</w:t>
        <w:br/>
      </w:r>
      <w:r>
        <w:rPr>
          <w:b/>
        </w:rPr>
        <w:t>б) Виховання молоді в Україні на українському матеріалі</w:t>
        <w:br/>
      </w:r>
      <w:r>
        <w:rPr/>
        <w:t>в) Використання стереотипних, усім відомих образів</w:t>
        <w:br/>
        <w:t>г) Надання юридичного визначення «патріотичного»</w:t>
        <w:br/>
      </w:r>
    </w:p>
    <w:p>
      <w:pPr>
        <w:pStyle w:val="Normal"/>
        <w:rPr/>
      </w:pPr>
      <w:r>
        <w:rPr/>
        <w:t>4. Що, відповідно до тексту, НЕ є результатом створення сучасної кінострічки яку «розберуть» на цитати?</w:t>
        <w:br/>
        <w:t>а) Формування нового культурного простору</w:t>
        <w:br/>
        <w:t>б) Об'єднання нації</w:t>
        <w:br/>
      </w:r>
      <w:r>
        <w:rPr>
          <w:b/>
        </w:rPr>
        <w:t>в) Відродження поетичного кіно</w:t>
        <w:br/>
      </w:r>
      <w:r>
        <w:rPr/>
        <w:t>г) Патріотичне виховання дітей</w:t>
        <w:br/>
      </w:r>
    </w:p>
    <w:p>
      <w:pPr>
        <w:pStyle w:val="Normal"/>
        <w:rPr/>
      </w:pPr>
      <w:r>
        <w:rPr/>
        <w:t>5. Яку місію покладають на вітчизняні фільми?</w:t>
        <w:br/>
      </w:r>
      <w:r>
        <w:rPr>
          <w:b/>
        </w:rPr>
        <w:t>а) Патріотичну</w:t>
        <w:br/>
      </w:r>
      <w:r>
        <w:rPr/>
        <w:t>б) Розважальну</w:t>
        <w:br/>
        <w:t>в) Просвітницьку</w:t>
        <w:br/>
        <w:t>г) Психологічну</w:t>
        <w:br/>
      </w:r>
    </w:p>
    <w:p>
      <w:pPr>
        <w:pStyle w:val="Normal"/>
        <w:rPr/>
      </w:pPr>
      <w:r>
        <w:rPr/>
        <w:t>6. Яку місію покладають на вітчизняні фільми?</w:t>
        <w:br/>
        <w:t>а) Відтворення стереотипів з минулого</w:t>
        <w:br/>
      </w:r>
      <w:r>
        <w:rPr>
          <w:b/>
        </w:rPr>
        <w:t>б) Об'єднання нації, формування культурної ідентичності</w:t>
        <w:br/>
      </w:r>
      <w:r>
        <w:rPr/>
        <w:t>в) Збереження стереотипних елементів культури</w:t>
        <w:br/>
        <w:t>г) Нагадування про відомих українських митців</w:t>
        <w:br/>
      </w:r>
    </w:p>
    <w:p>
      <w:pPr>
        <w:pStyle w:val="Normal"/>
        <w:rPr/>
      </w:pPr>
      <w:r>
        <w:rPr/>
        <w:t>7. Як автор пропонує створювати нові національні тренди у культурі?</w:t>
        <w:br/>
      </w:r>
      <w:r>
        <w:rPr>
          <w:b/>
        </w:rPr>
        <w:t>а) Через активне та якісне виробництво власних фільмів</w:t>
        <w:br/>
      </w:r>
      <w:r>
        <w:rPr/>
        <w:t>б) Через підтримку фільмів про любов до Вітчизни</w:t>
        <w:br/>
        <w:t>в) Через залучення українських традицій у сценарії фільмів</w:t>
        <w:br/>
        <w:t>г) Через відродження поетичного кіно</w:t>
        <w:br/>
      </w:r>
    </w:p>
    <w:p>
      <w:pPr>
        <w:pStyle w:val="Normal"/>
        <w:rPr/>
      </w:pPr>
      <w:r>
        <w:rPr/>
        <w:t>8. Як автор тлумачить патріотичність?</w:t>
        <w:br/>
      </w:r>
      <w:r>
        <w:rPr>
          <w:b/>
        </w:rPr>
        <w:t>а) Як моральну категорію</w:t>
        <w:br/>
      </w:r>
      <w:r>
        <w:rPr/>
        <w:t>б) Як національний міф</w:t>
        <w:br/>
        <w:t>в) Як юридичний термін</w:t>
        <w:br/>
        <w:t>г) Як культурну норму</w:t>
        <w:br/>
      </w:r>
    </w:p>
    <w:p>
      <w:pPr>
        <w:pStyle w:val="Normal"/>
        <w:rPr/>
      </w:pPr>
      <w:r>
        <w:rPr/>
        <w:t>9. Фільм кого з митців слідує тенденціям сучасного кіно та разом з тим відтворює українську культуру?</w:t>
        <w:br/>
        <w:t>а) Сергія Параджанова</w:t>
        <w:br/>
      </w:r>
      <w:r>
        <w:rPr>
          <w:b/>
        </w:rPr>
        <w:t>б) Марисі Нікітюк</w:t>
        <w:br/>
      </w:r>
      <w:r>
        <w:rPr/>
        <w:t>в) DZIDZIO</w:t>
        <w:br/>
        <w:t>г) Івана Миколайчука</w:t>
        <w:br/>
      </w:r>
    </w:p>
    <w:p>
      <w:pPr>
        <w:pStyle w:val="Normal"/>
        <w:rPr/>
      </w:pPr>
      <w:r>
        <w:rPr/>
        <w:t>10. Який із фільмів слідує тенденціям сучасного кіно та разом з тим відтворює українську культуру?</w:t>
        <w:br/>
        <w:t>а) «DZIDZIO Контрабас»</w:t>
        <w:br/>
      </w:r>
      <w:r>
        <w:rPr>
          <w:b/>
        </w:rPr>
        <w:t>б) «Коли падають дерева»</w:t>
        <w:br/>
      </w:r>
    </w:p>
    <w:p>
      <w:pPr>
        <w:pStyle w:val="Normal"/>
        <w:rPr/>
      </w:pPr>
      <w:r>
        <w:rPr/>
        <w:t>11. Чи є, на думку автора, національна культура апріорі патріотичною?</w:t>
        <w:br/>
      </w:r>
      <w:r>
        <w:rPr>
          <w:b/>
        </w:rPr>
        <w:t>а) Так</w:t>
        <w:br/>
      </w:r>
      <w:r>
        <w:rPr/>
        <w:t>б) Ні</w:t>
        <w:br/>
      </w:r>
    </w:p>
    <w:p>
      <w:pPr>
        <w:pStyle w:val="Normal"/>
        <w:rPr/>
      </w:pPr>
      <w:r>
        <w:rPr/>
        <w:t>12. Які фільми підтримує Держкіно?</w:t>
        <w:br/>
      </w:r>
      <w:r>
        <w:rPr>
          <w:b/>
        </w:rPr>
        <w:t>а) Українські</w:t>
        <w:br/>
      </w:r>
      <w:r>
        <w:rPr/>
        <w:t>б) Закордонні</w:t>
        <w:br/>
        <w:t>в) Радянські</w:t>
        <w:br/>
      </w:r>
    </w:p>
    <w:p>
      <w:pPr>
        <w:pStyle w:val="Normal"/>
        <w:rPr/>
      </w:pPr>
      <w:r>
        <w:rPr/>
        <w:t>13. Які фільми підтримує Держкіно?</w:t>
        <w:br/>
        <w:t>а) Українські фільми вибраних жанрів</w:t>
        <w:br/>
        <w:t>б) Українські фільми вибраних режисерів</w:t>
        <w:br/>
        <w:t>в) Українські фільми вибраної тематики</w:t>
        <w:br/>
      </w:r>
      <w:r>
        <w:rPr>
          <w:b/>
        </w:rPr>
        <w:t>г) Усі українські фільми</w:t>
        <w:br/>
      </w:r>
    </w:p>
    <w:p>
      <w:pPr>
        <w:pStyle w:val="Normal"/>
        <w:rPr/>
      </w:pPr>
      <w:r>
        <w:rPr/>
        <w:t>14. До якого жанру кіно належить стрічка «DZIDZIO Контрабас»?</w:t>
        <w:br/>
        <w:t>а) Мелодрама</w:t>
        <w:br/>
      </w:r>
      <w:r>
        <w:rPr>
          <w:b/>
        </w:rPr>
        <w:t>б) Комедія</w:t>
        <w:br/>
      </w:r>
      <w:r>
        <w:rPr/>
        <w:t>в) Мюзикл</w:t>
        <w:br/>
        <w:t>г) Казка</w:t>
        <w:br/>
      </w:r>
    </w:p>
    <w:p>
      <w:pPr>
        <w:pStyle w:val="Normal"/>
        <w:rPr/>
      </w:pPr>
      <w:r>
        <w:rPr/>
        <w:t>15. Скільки українських різдвяних фільмів було у процесі зйомки на момент написання статті?</w:t>
        <w:br/>
        <w:t>а) Один</w:t>
        <w:br/>
        <w:t>б) Два</w:t>
        <w:br/>
      </w:r>
      <w:r>
        <w:rPr>
          <w:b/>
        </w:rPr>
        <w:t>в) Три</w:t>
        <w:br/>
      </w:r>
      <w:r>
        <w:rPr/>
        <w:t>г) Чотири</w:t>
        <w:br/>
      </w:r>
    </w:p>
    <w:p>
      <w:pPr>
        <w:pStyle w:val="Normal"/>
        <w:rPr/>
      </w:pPr>
      <w:r>
        <w:rPr/>
        <w:t>16. До чого спонукає автор статті?</w:t>
        <w:br/>
        <w:t>а) До підживлення стереотипів з минулого у теперішніх реаліях</w:t>
        <w:br/>
      </w:r>
      <w:r>
        <w:rPr>
          <w:b/>
        </w:rPr>
        <w:t>б) До ширшого сприйняття поняття «патріотизм» у культурному просторі</w:t>
        <w:br/>
      </w:r>
      <w:r>
        <w:rPr/>
        <w:t>в) До надання юридичного значення поняттям «патріотичність» і «патріотизм»</w:t>
        <w:br/>
        <w:t>г) До підтримки усталених культурних символів</w:t>
        <w:br/>
      </w:r>
    </w:p>
    <w:p>
      <w:pPr>
        <w:pStyle w:val="Normal"/>
        <w:rPr/>
      </w:pPr>
      <w:r>
        <w:rPr/>
        <w:t>17. Яким прикладом автор підтверджує відсутність повноцінного українського культурного контексту в кіно?</w:t>
        <w:br/>
      </w:r>
      <w:r>
        <w:rPr>
          <w:b/>
        </w:rPr>
        <w:t>а) Використання у побуті цитат з фільмів іншого культурного простору</w:t>
        <w:br/>
      </w:r>
      <w:r>
        <w:rPr/>
        <w:t>б) Зведення патротизму до воєнної тематики у кіно</w:t>
        <w:br/>
        <w:t>в) Необхідність використання цитат з фільмів вже відомих українських режисерів</w:t>
        <w:br/>
        <w:t>г) Неможливість юридичного тлумачення культурного контексту</w:t>
        <w:br/>
      </w:r>
    </w:p>
    <w:p>
      <w:pPr>
        <w:pStyle w:val="Normal"/>
        <w:rPr/>
      </w:pPr>
      <w:r>
        <w:rPr/>
        <w:t>18. Що НЕ може бути результатом створення українських фільмів у національному культурному просторі?</w:t>
        <w:br/>
      </w:r>
      <w:r>
        <w:rPr>
          <w:b/>
        </w:rPr>
        <w:t>а) Поява юридичного тлумачення патріотизму</w:t>
        <w:br/>
      </w:r>
      <w:r>
        <w:rPr/>
        <w:t>б) Патріотичне виховання молоді</w:t>
        <w:br/>
        <w:t>в) Створення нових міфів, символів, трендів</w:t>
        <w:br/>
        <w:t>г) Відродження власної кінематографічної традиції</w:t>
        <w:br/>
      </w:r>
    </w:p>
    <w:p>
      <w:pPr>
        <w:pStyle w:val="Normal"/>
        <w:rPr/>
      </w:pPr>
      <w:r>
        <w:rPr/>
      </w:r>
      <w:r>
        <w:br w:type="page"/>
      </w:r>
    </w:p>
    <w:p>
      <w:pPr>
        <w:pStyle w:val="Normal"/>
        <w:ind w:firstLine="360"/>
        <w:jc w:val="both"/>
        <w:rPr/>
      </w:pPr>
      <w:r>
        <w:rPr/>
        <w:t>Хто в цьому світі не мріяв хоч раз про шубу? І, звісно ж, із натурального, а не штучного хутра. Ці вироби мають розкішний вигляд, підкреслюючи соціальний статус і стиль власника чи власниці. А ще такий одяг забезпечує відмінну теплоізоляцію, що важливо холодної зими.</w:t>
        <w:br/>
        <w:t>Шуба з натурального хутра - це привабливо, елегантно й зручно. Тому наші майстри пропонують величезний асортимент цих виробів - від класичних до сучасних. Шуби з каракулю й песця, норки й соболя, лисиці й шиншили підкорять серця найвибагливіших модників і модниць різноманітністю фасонів і кольорів.</w:t>
        <w:br/>
        <w:t>Так, ціна цих вишуканих виробів може здатися зависокою. Але хіба така краса не варта того?</w:t>
      </w:r>
    </w:p>
    <w:p>
      <w:pPr>
        <w:pStyle w:val="Normal"/>
        <w:rPr/>
      </w:pPr>
      <w:r>
        <w:rPr/>
        <w:t>1. Які шуби входять до асортименту, запропонованого майстрами, яких згадано в тексті?</w:t>
        <w:br/>
      </w:r>
      <w:r>
        <w:rPr>
          <w:b/>
        </w:rPr>
        <w:t>а) Тільки шуби з натурального хутра</w:t>
        <w:br/>
      </w:r>
      <w:r>
        <w:rPr/>
        <w:t>б) Тільки сучасні моделі шуб</w:t>
        <w:br/>
        <w:t>в) Тільки шуби з каракулю</w:t>
        <w:br/>
        <w:t>г) Тільки шуби зі штучного хутра</w:t>
        <w:br/>
      </w:r>
    </w:p>
    <w:p>
      <w:pPr>
        <w:pStyle w:val="Normal"/>
        <w:rPr/>
      </w:pPr>
      <w:r>
        <w:rPr/>
        <w:t>2. Який одяг підкреслює соціальний статус і стиль власника чи власниці, відповідно до тексту?</w:t>
        <w:br/>
      </w:r>
      <w:r>
        <w:rPr>
          <w:b/>
        </w:rPr>
        <w:t>а) Шуба з натурального хутра</w:t>
        <w:br/>
      </w:r>
      <w:r>
        <w:rPr/>
        <w:t>б) Класична шуба</w:t>
        <w:br/>
        <w:t>в) Шуба зі штучного хутра</w:t>
        <w:br/>
        <w:t>г) Шуба натурального кольору</w:t>
        <w:br/>
      </w:r>
    </w:p>
    <w:p>
      <w:pPr>
        <w:pStyle w:val="Normal"/>
        <w:rPr/>
      </w:pPr>
      <w:r>
        <w:rPr/>
        <w:t>3. Що є метою поданого тексту?</w:t>
        <w:br/>
        <w:t>а) Інформування про особливості виробів з натурального хутра</w:t>
        <w:br/>
      </w:r>
      <w:r>
        <w:rPr>
          <w:b/>
        </w:rPr>
        <w:t>б) Заохочення до придбання виробів з натурального хутра</w:t>
        <w:br/>
      </w:r>
      <w:r>
        <w:rPr/>
        <w:t>в) Дискусія про переваги та недоліки виробів з натурального хутра</w:t>
        <w:br/>
        <w:t>г) Спонукання до відмови від виробів з натурального хутра</w:t>
        <w:br/>
      </w:r>
    </w:p>
    <w:p>
      <w:pPr>
        <w:pStyle w:val="Normal"/>
        <w:rPr/>
      </w:pPr>
      <w:r>
        <w:rPr/>
        <w:t>4. Виходячи з тексту, що НЕ є аргументом на користь придбання виробів з натурального хутра?</w:t>
        <w:br/>
        <w:t>а) Зовнішній вигляд виробів</w:t>
        <w:br/>
        <w:t>б) Різноманіття виробів</w:t>
        <w:br/>
        <w:t>в) Здатність виробів зберігати тепло</w:t>
        <w:br/>
      </w:r>
      <w:r>
        <w:rPr>
          <w:b/>
        </w:rPr>
        <w:t>г) Вартість виробів</w:t>
        <w:br/>
      </w:r>
    </w:p>
    <w:p>
      <w:pPr>
        <w:pStyle w:val="Normal"/>
        <w:rPr/>
      </w:pPr>
      <w:r>
        <w:rPr/>
        <w:t>5. Що є метою поданого тексту?</w:t>
        <w:br/>
        <w:t>а) Інформування про особливості виробів з натурального хутра</w:t>
        <w:br/>
      </w:r>
      <w:r>
        <w:rPr>
          <w:b/>
        </w:rPr>
        <w:t>б) Заохочення до придбання виробів з натурального хутра</w:t>
        <w:br/>
      </w:r>
      <w:r>
        <w:rPr/>
        <w:t>в) Дискусія про переваги та недоліки виробів з натурального хутра</w:t>
        <w:br/>
        <w:t>г) Спонукання до відмови від виробів з натурального хутра</w:t>
        <w:br/>
        <w:t>ґ) Порівняння виробів з натурального та штучного хутра</w:t>
        <w:br/>
      </w:r>
    </w:p>
    <w:p>
      <w:pPr>
        <w:pStyle w:val="Normal"/>
        <w:rPr/>
      </w:pPr>
      <w:r>
        <w:rPr/>
        <w:t>6. Виходячи з тексту, що НЕ є аргументом на користь придбання виробів з натурального хутра?</w:t>
        <w:br/>
        <w:t>а) Зовнішній вигляд виробів</w:t>
        <w:br/>
        <w:t>б) Різноманіття виробів</w:t>
        <w:br/>
        <w:t>в) Здатність виробів зберігати тепло</w:t>
        <w:br/>
      </w:r>
      <w:r>
        <w:rPr>
          <w:b/>
        </w:rPr>
        <w:t>г) Вартість виробів</w:t>
        <w:br/>
      </w:r>
    </w:p>
    <w:p>
      <w:pPr>
        <w:pStyle w:val="Normal"/>
        <w:rPr/>
      </w:pPr>
      <w:r>
        <w:rPr/>
        <w:t>7. Відповідно до тексту, чи забезпечить шуба з натурального хутра добру теплоізоляцію?</w:t>
        <w:br/>
      </w:r>
      <w:r>
        <w:rPr>
          <w:b/>
        </w:rPr>
        <w:t>а) Так</w:t>
        <w:br/>
      </w:r>
      <w:r>
        <w:rPr/>
        <w:t>б) Ні</w:t>
        <w:br/>
      </w:r>
    </w:p>
    <w:p>
      <w:pPr>
        <w:pStyle w:val="Normal"/>
        <w:rPr/>
      </w:pPr>
      <w:r>
        <w:rPr/>
        <w:t>8. Відповідно до тексту, який одяг забезпечує відмінну теплоізоляцію?</w:t>
        <w:br/>
      </w:r>
      <w:r>
        <w:rPr>
          <w:b/>
        </w:rPr>
        <w:t>а) Одяг з натурального хутра</w:t>
        <w:br/>
      </w:r>
      <w:r>
        <w:rPr/>
        <w:t>б) Одяг зі штучного хутра</w:t>
        <w:br/>
      </w:r>
    </w:p>
    <w:p>
      <w:pPr>
        <w:pStyle w:val="Normal"/>
        <w:rPr/>
      </w:pPr>
      <w:r>
        <w:rPr/>
        <w:t>9. Відповідно до тексту, яке пальто краще обрати для забезпечення відмінної теплоізоляції?</w:t>
        <w:br/>
      </w:r>
      <w:r>
        <w:rPr>
          <w:b/>
        </w:rPr>
        <w:t>а) Пальто з натурального хутра</w:t>
        <w:br/>
      </w:r>
      <w:r>
        <w:rPr/>
        <w:t>б) Пальто зі штучного хутра</w:t>
        <w:br/>
      </w:r>
    </w:p>
    <w:p>
      <w:pPr>
        <w:pStyle w:val="Normal"/>
        <w:rPr/>
      </w:pPr>
      <w:r>
        <w:rPr/>
      </w:r>
      <w:r>
        <w:br w:type="page"/>
      </w:r>
    </w:p>
    <w:p>
      <w:pPr>
        <w:pStyle w:val="Normal"/>
        <w:ind w:firstLine="360"/>
        <w:jc w:val="both"/>
        <w:rPr/>
      </w:pPr>
      <w:r>
        <w:rPr/>
        <w:t>У багатьох європейських країнах, зокрема у Великій Британії та Австрії, хутряний бізнес законодавчо заборонено, в інших державах ЄС щодо нього встановлено суворі обмеження, щоб ця справа ставала нерентабельною та з часом такі підприємства припиняли своє існування. Саме тому виробники переносять хутряні ферми в країни, де слабкий екоконтроль і законодавчо не врегульовано гуманне поводження з тваринами, зокрема, на жаль, і в Україну. Наразі в нашій країні офіційно працює 37 ферм. А скільки ще підпільних?!</w:t>
        <w:br/>
        <w:t>Треба діяти! ХутроОFF - кампанія проти хутряного виробництва в Україні, яку проводить громадська організація «Єдина Планета». Її петиція про заборону такого бізнесу набрала 2019 року рекордну кількість голосів на сайті Верховної Ради України. Катерина Сорока, зоозахисниця, волонтерка цієї кампанії, стверджує, що всі люди мають альтернативу. Відмова від хутра - це не просто рішення про вибір фактури одягу. Це свідома світоглядна й культурна позиція.</w:t>
        <w:br/>
        <w:t>Із цим погоджується й улюблениця багатьох - співачка Джамала. Нещодавно на своїй сторінці в інстаграмі вона розповіла, що воліє відмовитися від натурального хутра на користь штучного. Зірка зазначає, що не планує засуджувати інших за їхній вибір, але для себе однозначно вирішила: такі речі є «надлишком», а пов'язаний з ними статус - надуманим.</w:t>
      </w:r>
    </w:p>
    <w:p>
      <w:pPr>
        <w:pStyle w:val="Normal"/>
        <w:rPr/>
      </w:pPr>
      <w:r>
        <w:rPr/>
        <w:t>1. Чи правда, що хутряний бізнес заборонено у багатьох країнах ЄС?</w:t>
        <w:br/>
      </w:r>
      <w:r>
        <w:rPr>
          <w:b/>
        </w:rPr>
        <w:t>а) Так</w:t>
        <w:br/>
      </w:r>
      <w:r>
        <w:rPr/>
        <w:t>б) Ні</w:t>
        <w:br/>
      </w:r>
    </w:p>
    <w:p>
      <w:pPr>
        <w:pStyle w:val="Normal"/>
        <w:rPr/>
      </w:pPr>
      <w:r>
        <w:rPr/>
        <w:t>2. Як називається кампанія, яку проводить громадська організація «Єдина Планета»?</w:t>
        <w:br/>
      </w:r>
      <w:r>
        <w:rPr>
          <w:b/>
        </w:rPr>
        <w:t>а) ХутрОFF</w:t>
        <w:br/>
      </w:r>
      <w:r>
        <w:rPr/>
        <w:t>б) ХутрoNO</w:t>
        <w:br/>
        <w:t>в) ХутрОF</w:t>
        <w:br/>
        <w:t>г) ХутрОN</w:t>
        <w:br/>
      </w:r>
    </w:p>
    <w:p>
      <w:pPr>
        <w:pStyle w:val="Normal"/>
        <w:rPr/>
      </w:pPr>
      <w:r>
        <w:rPr/>
        <w:t>3. Скільки хутряних ферм офіційно працює в Україні?</w:t>
        <w:br/>
      </w:r>
      <w:r>
        <w:rPr>
          <w:b/>
        </w:rPr>
        <w:t>а) Тридцять сім</w:t>
        <w:br/>
      </w:r>
      <w:r>
        <w:rPr/>
        <w:t>б) Двадцять сім</w:t>
        <w:br/>
        <w:t>в) П'ятдесят сім</w:t>
        <w:br/>
        <w:t>г) Сорок сім</w:t>
        <w:br/>
        <w:t>ґ) Сімнадцять</w:t>
        <w:br/>
      </w:r>
    </w:p>
    <w:p>
      <w:pPr>
        <w:pStyle w:val="Normal"/>
        <w:rPr/>
      </w:pPr>
      <w:r>
        <w:rPr/>
        <w:t>4. Скільки хутряних ферм офіційно працює в Україні?</w:t>
        <w:br/>
      </w:r>
      <w:r>
        <w:rPr>
          <w:b/>
        </w:rPr>
        <w:t>а) 37</w:t>
        <w:br/>
      </w:r>
      <w:r>
        <w:rPr/>
        <w:t>б) 74</w:t>
        <w:br/>
        <w:t>в) 119</w:t>
        <w:br/>
        <w:t>г) 370</w:t>
        <w:br/>
      </w:r>
    </w:p>
    <w:p>
      <w:pPr>
        <w:pStyle w:val="Normal"/>
        <w:rPr/>
      </w:pPr>
      <w:r>
        <w:rPr/>
        <w:t>5. Скільки хутряних ферм офіційно працює в Україні?</w:t>
        <w:br/>
        <w:t>а) Кілька штук</w:t>
        <w:br/>
      </w:r>
      <w:r>
        <w:rPr>
          <w:b/>
        </w:rPr>
        <w:t>б) Кілька десятків</w:t>
        <w:br/>
      </w:r>
      <w:r>
        <w:rPr/>
        <w:t>в) Кілька сотень</w:t>
        <w:br/>
        <w:t>г) Кілька тисяч</w:t>
        <w:br/>
      </w:r>
    </w:p>
    <w:p>
      <w:pPr>
        <w:pStyle w:val="Normal"/>
        <w:rPr/>
      </w:pPr>
      <w:r>
        <w:rPr/>
        <w:t>6. Скільки хутряних ферм офіційно працює в Україні?</w:t>
        <w:br/>
      </w:r>
      <w:r>
        <w:rPr>
          <w:b/>
        </w:rPr>
        <w:t>а) Менше 50</w:t>
        <w:br/>
      </w:r>
      <w:r>
        <w:rPr/>
        <w:t>б) Близько 50</w:t>
        <w:br/>
        <w:t>в) Більше 50</w:t>
        <w:br/>
      </w:r>
    </w:p>
    <w:p>
      <w:pPr>
        <w:pStyle w:val="Normal"/>
        <w:rPr/>
      </w:pPr>
      <w:r>
        <w:rPr/>
        <w:t>7. Скільки хутряних ферм офіційно працює в Україні?</w:t>
        <w:br/>
        <w:t>а) Близько двадцяти</w:t>
        <w:br/>
      </w:r>
      <w:r>
        <w:rPr>
          <w:b/>
        </w:rPr>
        <w:t>б) Близько сорока</w:t>
        <w:br/>
      </w:r>
      <w:r>
        <w:rPr/>
        <w:t>в) Близько п'ятдесяти</w:t>
        <w:br/>
        <w:t>г) Близько ста</w:t>
        <w:br/>
      </w:r>
    </w:p>
    <w:p>
      <w:pPr>
        <w:pStyle w:val="Normal"/>
        <w:rPr/>
      </w:pPr>
      <w:r>
        <w:rPr/>
        <w:t>8. Яка петиція 2019 року набрала рекордну кількість голосів на сайті Верховної Ради України?</w:t>
        <w:br/>
      </w:r>
      <w:r>
        <w:rPr>
          <w:b/>
        </w:rPr>
        <w:t>а) Про заборону хутряного бізнесу</w:t>
        <w:br/>
      </w:r>
      <w:r>
        <w:rPr/>
        <w:t>б) Про посилення екоконтролю</w:t>
        <w:br/>
        <w:t>в) Про допомогу зоозахисникам</w:t>
        <w:br/>
        <w:t>г) Про використання штучного хутра</w:t>
        <w:br/>
        <w:t>ґ) Про гуманне поводження з тваринами</w:t>
        <w:br/>
      </w:r>
    </w:p>
    <w:p>
      <w:pPr>
        <w:pStyle w:val="Normal"/>
        <w:rPr/>
      </w:pPr>
      <w:r>
        <w:rPr/>
        <w:t>9. Якою є позиція Джамали щодо натурального хутра?</w:t>
        <w:br/>
      </w:r>
      <w:r>
        <w:rPr>
          <w:b/>
        </w:rPr>
        <w:t>а) Бажає відмовитися від нього сама, але не планує впливати на позицію інших</w:t>
        <w:br/>
      </w:r>
      <w:r>
        <w:rPr/>
        <w:t>б) Бажає відмовитися від нього сама, планує схилити до цього ж інших</w:t>
        <w:br/>
        <w:t>в) Не бажає відмовлятися від нього, незалежно від думки інших</w:t>
        <w:br/>
        <w:t>г) Не бажає відмовлятися від нього через відсутність підтримки з боку інших</w:t>
        <w:br/>
      </w:r>
    </w:p>
    <w:p>
      <w:pPr>
        <w:pStyle w:val="Normal"/>
        <w:rPr/>
      </w:pPr>
      <w:r>
        <w:rPr/>
        <w:t>10. Чим є відмова від хутра для Катерини Сороки?</w:t>
        <w:br/>
      </w:r>
      <w:r>
        <w:rPr>
          <w:b/>
        </w:rPr>
        <w:t>а) Свідомою світоглядною та культурною позицією</w:t>
        <w:br/>
      </w:r>
      <w:r>
        <w:rPr/>
        <w:t>б) Показником статусності</w:t>
        <w:br/>
        <w:t>в) Приводом для розколу суспільства</w:t>
        <w:br/>
        <w:t>г) Рішенням про вибір фактури одягу</w:t>
        <w:br/>
      </w:r>
    </w:p>
    <w:p>
      <w:pPr>
        <w:pStyle w:val="Normal"/>
        <w:rPr/>
      </w:pPr>
      <w:r>
        <w:rPr/>
        <w:t>11. Як Джамала планує чинити з натуральним хутром у своєму житті?</w:t>
        <w:br/>
      </w:r>
      <w:r>
        <w:rPr>
          <w:b/>
        </w:rPr>
        <w:t>а) Повністю відмовитися від нього</w:t>
        <w:br/>
      </w:r>
      <w:r>
        <w:rPr/>
        <w:t>б) Менше його використовувати</w:t>
        <w:br/>
      </w:r>
    </w:p>
    <w:p>
      <w:pPr>
        <w:pStyle w:val="Normal"/>
        <w:rPr/>
      </w:pPr>
      <w:r>
        <w:rPr/>
        <w:t>12. Що Джамала планує зробити з натуральним хутром у своєму гардеробі?</w:t>
        <w:br/>
      </w:r>
      <w:r>
        <w:rPr>
          <w:b/>
        </w:rPr>
        <w:t>а) Замінити його на штучне</w:t>
        <w:br/>
      </w:r>
      <w:r>
        <w:rPr/>
        <w:t>б) Продовжити його використовувати</w:t>
        <w:br/>
      </w:r>
    </w:p>
    <w:p>
      <w:pPr>
        <w:pStyle w:val="Normal"/>
        <w:rPr/>
      </w:pPr>
      <w:r>
        <w:rPr/>
        <w:t>13. Як Джамала називає пов'язаний із хутром статус?</w:t>
        <w:br/>
      </w:r>
      <w:r>
        <w:rPr>
          <w:b/>
        </w:rPr>
        <w:t>а) «надуманий»</w:t>
        <w:br/>
      </w:r>
      <w:r>
        <w:rPr/>
        <w:t>б) «надлишковий»</w:t>
        <w:br/>
        <w:t>в) «корисний»</w:t>
        <w:br/>
        <w:t>г) «показовий»</w:t>
        <w:br/>
      </w:r>
    </w:p>
    <w:p>
      <w:pPr>
        <w:pStyle w:val="Normal"/>
        <w:rPr/>
      </w:pPr>
      <w:r>
        <w:rPr/>
        <w:t>14. Яких дій вживає громадська організація «Єдина Планета» для захисту тварин?</w:t>
        <w:br/>
      </w:r>
      <w:r>
        <w:rPr>
          <w:b/>
        </w:rPr>
        <w:t>а) Проводить кампанію проти хутряного виробництва</w:t>
        <w:br/>
      </w:r>
      <w:r>
        <w:rPr/>
        <w:t>б) Переносить хутряні ферми в більш пристосовані країни</w:t>
        <w:br/>
        <w:t>в) Посилює екоконтроль</w:t>
        <w:br/>
        <w:t>г) Призначає зоозахисників</w:t>
        <w:br/>
      </w:r>
    </w:p>
    <w:p>
      <w:pPr>
        <w:pStyle w:val="Normal"/>
        <w:rPr/>
      </w:pPr>
      <w:r>
        <w:rPr/>
        <w:t>15. Чи планує Джамала засуджувати інших за певний вибір хутра?</w:t>
        <w:br/>
      </w:r>
      <w:r>
        <w:rPr>
          <w:b/>
        </w:rPr>
        <w:t>а) Ні</w:t>
        <w:br/>
      </w:r>
      <w:r>
        <w:rPr/>
        <w:t>б) Так</w:t>
        <w:br/>
      </w:r>
    </w:p>
    <w:p>
      <w:pPr>
        <w:pStyle w:val="Normal"/>
        <w:rPr/>
      </w:pPr>
      <w:r>
        <w:rPr/>
        <w:t>16. Як Джамала описує своє ставлення до тих, хто надає перевагу натуральному хутру?</w:t>
        <w:br/>
        <w:t>а) Засуджує</w:t>
        <w:br/>
      </w:r>
      <w:r>
        <w:rPr>
          <w:b/>
        </w:rPr>
        <w:t>б) Не засуджує та не підримує</w:t>
        <w:br/>
      </w:r>
      <w:r>
        <w:rPr/>
        <w:t>в) Підримує</w:t>
        <w:br/>
        <w:t>г) Ніяк не коментує</w:t>
        <w:br/>
      </w:r>
    </w:p>
    <w:p>
      <w:pPr>
        <w:pStyle w:val="Normal"/>
        <w:rPr/>
      </w:pPr>
      <w:r>
        <w:rPr/>
        <w:t>17. Яким чином хутряний бізнес регулюється у країнах Європи?</w:t>
        <w:br/>
      </w:r>
      <w:r>
        <w:rPr>
          <w:b/>
        </w:rPr>
        <w:t>а) За допомогою законодавчих норм</w:t>
        <w:br/>
      </w:r>
      <w:r>
        <w:rPr/>
        <w:t>б) Через усталену свідому позицію покупців</w:t>
        <w:br/>
        <w:t>в) За сприяння волонтерів</w:t>
        <w:br/>
        <w:t>г) Через наслідування прикладу відомих людей</w:t>
        <w:br/>
      </w:r>
    </w:p>
    <w:p>
      <w:pPr>
        <w:pStyle w:val="Normal"/>
        <w:rPr/>
      </w:pPr>
      <w:r>
        <w:rPr/>
        <w:t>18. До країн з яким рівнем екоконтролю належала Україна на момент написання тексту?</w:t>
        <w:br/>
      </w:r>
      <w:r>
        <w:rPr>
          <w:b/>
        </w:rPr>
        <w:t>а) Низьким</w:t>
        <w:br/>
      </w:r>
      <w:r>
        <w:rPr/>
        <w:t>б) Середнім</w:t>
        <w:br/>
        <w:t>в) Високим</w:t>
        <w:br/>
      </w:r>
    </w:p>
    <w:p>
      <w:pPr>
        <w:pStyle w:val="Normal"/>
        <w:rPr/>
      </w:pPr>
      <w:r>
        <w:rPr/>
        <w:t>19. Що з наведеного сприятиме розвитку хутряного виробництва у країні?</w:t>
        <w:br/>
      </w:r>
      <w:r>
        <w:rPr>
          <w:b/>
        </w:rPr>
        <w:t>а) Послаблення екоконтролю для хутряних ферм</w:t>
        <w:br/>
      </w:r>
      <w:r>
        <w:rPr/>
        <w:t>б) Прийнятя законодавства про гуманне поводження з тваринами</w:t>
        <w:br/>
      </w:r>
    </w:p>
    <w:p>
      <w:pPr>
        <w:pStyle w:val="Normal"/>
        <w:rPr/>
      </w:pPr>
      <w:r>
        <w:rPr/>
        <w:t>20. Що з наведеного НЕ відповідає поданій інформації про хутряне виробництво в Україні?</w:t>
        <w:br/>
        <w:t>а) Офіційно в Україні зареєстровано менше 40 ферм</w:t>
        <w:br/>
        <w:t>б) Петиція про заборону хутряного бізнесу набрала багато голосів</w:t>
        <w:br/>
      </w:r>
      <w:r>
        <w:rPr>
          <w:b/>
        </w:rPr>
        <w:t>в) Україна не є привабливою для хутряного бізнесу</w:t>
        <w:br/>
      </w:r>
      <w:r>
        <w:rPr/>
        <w:t>г) Українська співачка Джамала відмовилася від натурального хутра</w:t>
        <w:br/>
      </w:r>
    </w:p>
    <w:p>
      <w:pPr>
        <w:pStyle w:val="Normal"/>
        <w:rPr/>
      </w:pPr>
      <w:r>
        <w:rPr/>
      </w:r>
      <w:r>
        <w:br w:type="page"/>
      </w:r>
    </w:p>
    <w:p>
      <w:pPr>
        <w:pStyle w:val="Normal"/>
        <w:ind w:firstLine="360"/>
        <w:jc w:val="both"/>
        <w:rPr>
          <w:lang w:val="uk-UA"/>
        </w:rPr>
      </w:pPr>
      <w:r>
        <w:rPr>
          <w:lang w:val="uk-UA"/>
        </w:rPr>
        <w:t>Як тільки не називали театр: дзеркалом, збільшувальним склом, катедрою, з якої можна багато доброго сказати світу... Те, що театральне мистецтво задовольняє творчі потреби духовно розвиненої людини, - це факт. Недарма існує безліч студій, драматичних гуртків, самодіяльних і напівпрофесійних труп. Сценічну гру вводять як особливий метод до шкільної програми, зокрема в країнах Європи. А ще театр називають ознакою повноліття нації. І хай би це зрозуміли наші можновладці. А ми будемо любити цей храм і ходити в нього частіше, бо він прекрасний...</w:t>
        <w:br/>
        <w:t>Театр передусім прекрасний тим, що охоплює всі інші види мистецтва. Література дає йому п'єси, а іноді проза й поезія з'являються на сцені в автентичній формі. Так ставив «Гайдамаків» Тараса Шевченка геніальний Лесь Курбас. А нещодавно Шевченківську премію одержала вистава Рівненського театру в постановці Олександра Дзекуна за романом Ліни</w:t>
        <w:br/>
        <w:t>Костенко «Берестечко». Музика теж буває підґрунтям окремого виду театру, а може й оздобити це дійство. Образотворче мистецтво створює зоровий образ спектаклю, організовує його простір, кольорову гаму, допомагає добирати костюми й грим. У ХХ столітті, щойно народившись, на сцену вийшло й кіно. Першим тут був німецький режисер Ервін Піскатор. Та й Лесь Курбас не забарився: зняв на плівку, як американський робітник Джиммі Гіґґінс мчав вулицями селища, а потім актор А. Бучма вибігав на рампу. Нині на сцені розміщено екрани, на яких транслюють заздалегідь або щойно зняті сюжети, інтерв'ю (театр імені Івана Франка, Молодий театр). А у виставах Олексія Кужельного й Дмитра Богомазова вже з'явилася й комп'ютерна графіка.</w:t>
      </w:r>
    </w:p>
    <w:p>
      <w:pPr>
        <w:pStyle w:val="Normal"/>
        <w:rPr/>
      </w:pPr>
      <w:r>
        <w:rPr/>
        <w:t>1. Які потреби духовно розвиненої людини задовольняє театр?</w:t>
        <w:br/>
        <w:t>а) Професійні</w:t>
        <w:br/>
      </w:r>
      <w:r>
        <w:rPr>
          <w:b/>
        </w:rPr>
        <w:t>б) Творчі</w:t>
        <w:br/>
      </w:r>
      <w:r>
        <w:rPr/>
        <w:t>в) Освітні</w:t>
        <w:br/>
        <w:t>г) Соціальні</w:t>
        <w:br/>
        <w:t>ґ) Фізіологічні</w:t>
        <w:br/>
      </w:r>
    </w:p>
    <w:p>
      <w:pPr>
        <w:pStyle w:val="Normal"/>
        <w:rPr/>
      </w:pPr>
      <w:r>
        <w:rPr/>
        <w:t>2. Із чим НЕ порівнювали театр, відповідно до тексту?</w:t>
        <w:br/>
        <w:t>а) Із дзеркалом</w:t>
        <w:br/>
      </w:r>
      <w:r>
        <w:rPr>
          <w:b/>
        </w:rPr>
        <w:t>б) Із фотографією</w:t>
        <w:br/>
      </w:r>
      <w:r>
        <w:rPr/>
        <w:t>в) Із збільшувальним склом</w:t>
        <w:br/>
        <w:t>г) Із катедрою</w:t>
        <w:br/>
        <w:t>ґ) Із храмом</w:t>
        <w:br/>
      </w:r>
    </w:p>
    <w:p>
      <w:pPr>
        <w:pStyle w:val="Normal"/>
        <w:rPr/>
      </w:pPr>
      <w:r>
        <w:rPr/>
        <w:t>3. Театральний режисер з якої країни вперше використав елементи кіно у своїй роботі?</w:t>
        <w:br/>
      </w:r>
      <w:r>
        <w:rPr>
          <w:b/>
        </w:rPr>
        <w:t>а) Німеччина</w:t>
        <w:br/>
      </w:r>
      <w:r>
        <w:rPr/>
        <w:t>б) Україна</w:t>
        <w:br/>
        <w:t>в) США</w:t>
        <w:br/>
        <w:t>г) Австрія</w:t>
        <w:br/>
        <w:t>ґ) Польща</w:t>
        <w:br/>
        <w:t>д) Швейцарія</w:t>
        <w:br/>
      </w:r>
    </w:p>
    <w:p>
      <w:pPr>
        <w:pStyle w:val="Normal"/>
        <w:rPr/>
      </w:pPr>
      <w:r>
        <w:rPr/>
        <w:t>4. Кого автор закликає зрозуміти важливість театру?</w:t>
        <w:br/>
        <w:t>а) Митців</w:t>
        <w:br/>
        <w:t>б) Школярів</w:t>
        <w:br/>
      </w:r>
      <w:r>
        <w:rPr>
          <w:b/>
        </w:rPr>
        <w:t>в) Представників влади</w:t>
        <w:br/>
      </w:r>
      <w:r>
        <w:rPr/>
        <w:t>г) Глядачів</w:t>
        <w:br/>
      </w:r>
    </w:p>
    <w:p>
      <w:pPr>
        <w:pStyle w:val="Normal"/>
        <w:rPr/>
      </w:pPr>
      <w:r>
        <w:rPr/>
        <w:t>5. Як автор називає театр?</w:t>
        <w:br/>
        <w:t>а) Дзеркало</w:t>
        <w:br/>
        <w:t>б) Збільшувальне скло</w:t>
        <w:br/>
        <w:t>в) Катедра</w:t>
        <w:br/>
      </w:r>
      <w:r>
        <w:rPr>
          <w:b/>
        </w:rPr>
        <w:t>г) Храм</w:t>
        <w:br/>
      </w:r>
    </w:p>
    <w:p>
      <w:pPr>
        <w:pStyle w:val="Normal"/>
        <w:rPr/>
      </w:pPr>
      <w:r>
        <w:rPr/>
        <w:t>6. До яких театрів потрібно навідатися, щоб побачити вистави з використанням щойно знятих сюжетів?</w:t>
        <w:br/>
        <w:t>а) До Рівненського театру або театру імені Івана Франка</w:t>
        <w:br/>
      </w:r>
      <w:r>
        <w:rPr>
          <w:b/>
        </w:rPr>
        <w:t>б) До театру імені Івана Франка або Молодого театру</w:t>
        <w:br/>
      </w:r>
      <w:r>
        <w:rPr/>
        <w:t>в) До Молодого театру або Рівненського театру</w:t>
        <w:br/>
      </w:r>
    </w:p>
    <w:p>
      <w:pPr>
        <w:pStyle w:val="Normal"/>
        <w:rPr/>
      </w:pPr>
      <w:r>
        <w:rPr/>
        <w:t>7. Хто був першим режисером, що поєднав театр із кіномистецтвом?</w:t>
        <w:br/>
        <w:t>а) Олександр Дзекун</w:t>
        <w:br/>
      </w:r>
      <w:r>
        <w:rPr>
          <w:b/>
        </w:rPr>
        <w:t>б) Ервін Піскатор</w:t>
        <w:br/>
      </w:r>
      <w:r>
        <w:rPr/>
        <w:t>в) Лесь Курбас</w:t>
        <w:br/>
        <w:t>г) Олексій Кужельний</w:t>
        <w:br/>
        <w:t>ґ) Дмитро Богомазов</w:t>
        <w:br/>
      </w:r>
    </w:p>
    <w:p>
      <w:pPr>
        <w:pStyle w:val="Normal"/>
        <w:rPr/>
      </w:pPr>
      <w:r>
        <w:rPr/>
        <w:t>8. Чим вирізняються вистави Дмитра Богомазова?</w:t>
        <w:br/>
      </w:r>
      <w:r>
        <w:rPr>
          <w:b/>
        </w:rPr>
        <w:t>а) Залученням комп'ютерної графіки</w:t>
        <w:br/>
      </w:r>
      <w:r>
        <w:rPr/>
        <w:t>б) Використанням додаткових екранів на сцені</w:t>
        <w:br/>
        <w:t>в) Зйомкою певних частин вистави на плівку</w:t>
        <w:br/>
        <w:t>г) Задіянням рампи як частини сцени</w:t>
        <w:br/>
      </w:r>
    </w:p>
    <w:p>
      <w:pPr>
        <w:pStyle w:val="Normal"/>
        <w:rPr/>
      </w:pPr>
      <w:r>
        <w:rPr/>
        <w:t>9. Яке мистецтво дає театру п'єси? а) література; б) музика.</w:t>
        <w:br/>
      </w:r>
    </w:p>
    <w:p>
      <w:pPr>
        <w:pStyle w:val="Normal"/>
        <w:rPr/>
      </w:pPr>
      <w:r>
        <w:rPr/>
        <w:t>10. Яку премію одержала вистава Рівненського театру?</w:t>
        <w:br/>
      </w:r>
      <w:r>
        <w:rPr>
          <w:b/>
        </w:rPr>
        <w:t>а) Шевченківську премію</w:t>
        <w:br/>
      </w:r>
      <w:r>
        <w:rPr/>
        <w:t>б) Премію Гіґґінса</w:t>
        <w:br/>
        <w:t>в) Премію Кужельного</w:t>
        <w:br/>
        <w:t>г) Премію Піскатора</w:t>
        <w:br/>
      </w:r>
    </w:p>
    <w:p>
      <w:pPr>
        <w:pStyle w:val="Normal"/>
        <w:rPr/>
      </w:pPr>
      <w:r>
        <w:rPr/>
        <w:t>11. Яку премію одержала вистава Рівненського театру?</w:t>
        <w:br/>
      </w:r>
      <w:r>
        <w:rPr>
          <w:b/>
        </w:rPr>
        <w:t>а) Шевченківську премію</w:t>
        <w:br/>
      </w:r>
      <w:r>
        <w:rPr/>
        <w:t>б) Премію імені Леся Курбаса</w:t>
        <w:br/>
        <w:t>в) Премію Ібсена</w:t>
        <w:br/>
        <w:t>г) Премію «Київська пектораль»</w:t>
        <w:br/>
      </w:r>
    </w:p>
    <w:p>
      <w:pPr>
        <w:pStyle w:val="Normal"/>
        <w:rPr/>
      </w:pPr>
      <w:r>
        <w:rPr/>
        <w:t>12. Чиї творчі потреби задовольняє театральне мистецтво?</w:t>
        <w:br/>
      </w:r>
      <w:r>
        <w:rPr>
          <w:b/>
        </w:rPr>
        <w:t>а) Потреби духовно розвиненої людини</w:t>
        <w:br/>
      </w:r>
      <w:r>
        <w:rPr/>
        <w:t>б) Потреби митців в інших галузях мистецтва</w:t>
        <w:br/>
        <w:t>в) Потреби можновладців</w:t>
        <w:br/>
        <w:t>г) Потреби школярів</w:t>
        <w:br/>
      </w:r>
    </w:p>
    <w:p>
      <w:pPr>
        <w:pStyle w:val="Normal"/>
        <w:rPr/>
      </w:pPr>
      <w:r>
        <w:rPr/>
        <w:t>13. Чим автор пояснює існування великої кількості театральних студій та гуртків?</w:t>
        <w:br/>
      </w:r>
      <w:r>
        <w:rPr>
          <w:b/>
        </w:rPr>
        <w:t>а) Тим, що театральне мистецтво задовольняє творчі потреби духовно розвиненої людини</w:t>
        <w:br/>
      </w:r>
      <w:r>
        <w:rPr/>
        <w:t>б) Тим, що сценічну гру вводять до шкільної програми</w:t>
        <w:br/>
        <w:t>в) Тим, що театр охоплює всі інші види мистецтва</w:t>
        <w:br/>
        <w:t>г) Тим, що театральне мистецтво є різноманітним за своєю природою</w:t>
        <w:br/>
      </w:r>
    </w:p>
    <w:p>
      <w:pPr>
        <w:pStyle w:val="Normal"/>
        <w:rPr/>
      </w:pPr>
      <w:r>
        <w:rPr/>
        <w:t>14. Що, на думку автора, мають зробити можновладці?</w:t>
        <w:br/>
        <w:t>а) Ввести сценічну гру до шкільної програми</w:t>
        <w:br/>
      </w:r>
      <w:r>
        <w:rPr>
          <w:b/>
        </w:rPr>
        <w:t>б) Усвідомити значущість театру на національному рівні</w:t>
        <w:br/>
      </w:r>
      <w:r>
        <w:rPr/>
        <w:t>в) Почати частіше ходити до театру</w:t>
        <w:br/>
        <w:t>г) Допомогти театрам отримати краще технічне обладнання</w:t>
        <w:br/>
      </w:r>
    </w:p>
    <w:p>
      <w:pPr>
        <w:pStyle w:val="Normal"/>
        <w:rPr/>
      </w:pPr>
      <w:r>
        <w:rPr/>
        <w:t>15. Як Лесь Курбас використав надбання кіно у своїй виставі?</w:t>
        <w:br/>
      </w:r>
      <w:r>
        <w:rPr>
          <w:b/>
        </w:rPr>
        <w:t>а) Сумістив завчасно відзняті кадри з діями актора на сцені</w:t>
        <w:br/>
      </w:r>
      <w:r>
        <w:rPr/>
        <w:t>б) Використав текст кіносценарію як оздоблення театрального дійства</w:t>
        <w:br/>
        <w:t>в) Використав кінематографічне обладнання на сцені театру</w:t>
        <w:br/>
        <w:t>г) Переніс кадри з кіно на сцену як декорації</w:t>
        <w:br/>
      </w:r>
    </w:p>
    <w:p>
      <w:pPr>
        <w:pStyle w:val="Normal"/>
        <w:rPr/>
      </w:pPr>
      <w:r>
        <w:rPr/>
        <w:t>16. Хто був автором театральної постановки за романом «Берестечко»?</w:t>
        <w:br/>
        <w:t>а) Ліна Костенко</w:t>
        <w:br/>
        <w:t>б) Лесь Курбас</w:t>
        <w:br/>
      </w:r>
      <w:r>
        <w:rPr>
          <w:b/>
        </w:rPr>
        <w:t>в) Олександр Дзекун</w:t>
        <w:br/>
      </w:r>
      <w:r>
        <w:rPr/>
        <w:t>г) Ервін Піскатор</w:t>
        <w:br/>
        <w:t>ґ) Олексій Кужельний</w:t>
        <w:br/>
        <w:t>д) Дмитро Богомазов</w:t>
        <w:br/>
      </w:r>
    </w:p>
    <w:p>
      <w:pPr>
        <w:pStyle w:val="Normal"/>
        <w:rPr/>
      </w:pPr>
      <w:r>
        <w:rPr/>
        <w:t>17. Хто з театральних режисерів вперше використав у своїй роботі надбання кінематографу?</w:t>
        <w:br/>
        <w:t>а) Лесь Курбас</w:t>
        <w:br/>
        <w:t>б) Олександр Дзекун</w:t>
        <w:br/>
      </w:r>
      <w:r>
        <w:rPr>
          <w:b/>
        </w:rPr>
        <w:t>в) Ервін Піскатор</w:t>
        <w:br/>
      </w:r>
      <w:r>
        <w:rPr/>
        <w:t>г) Олексій Кужельний</w:t>
        <w:br/>
        <w:t>ґ) Дмитро Богомазов</w:t>
        <w:br/>
      </w:r>
    </w:p>
    <w:p>
      <w:pPr>
        <w:pStyle w:val="Normal"/>
        <w:rPr/>
      </w:pPr>
      <w:r>
        <w:rPr/>
        <w:t>18. Вистава за яким твором одержала Шевченківську премію?</w:t>
        <w:br/>
        <w:t>а) «Гайдамаки» Ліни Костенко</w:t>
        <w:br/>
        <w:t>б) «Гайдамаки» Тараса Шевченка</w:t>
        <w:br/>
      </w:r>
      <w:r>
        <w:rPr>
          <w:b/>
        </w:rPr>
        <w:t>в) «Берестечко» Ліни Костенко</w:t>
        <w:br/>
      </w:r>
      <w:r>
        <w:rPr/>
        <w:t>г) «Берестечко» Тараса Шевченка</w:t>
        <w:br/>
      </w:r>
    </w:p>
    <w:p>
      <w:pPr>
        <w:pStyle w:val="Normal"/>
        <w:rPr/>
      </w:pPr>
      <w:r>
        <w:rPr/>
      </w:r>
      <w:r>
        <w:br w:type="page"/>
      </w:r>
    </w:p>
    <w:p>
      <w:pPr>
        <w:pStyle w:val="Normal"/>
        <w:ind w:firstLine="360"/>
        <w:jc w:val="both"/>
        <w:rPr/>
      </w:pPr>
      <w:r>
        <w:rPr/>
        <w:t>Театр потрібен, як хороша музика, цікава книжка, захопливе кіно. Це унікальне живе мистецтво, що діє за принципом «тут і зараз», воно є неповторним, як мить.</w:t>
        <w:br/>
        <w:t>Сучасний театр не закостенілий, він перебуває в постійному пошуку нових сенсів і форм. Це особливий зв'язок акторів і публіки. Навіть класику зараз переосмислюють, бо режисерам важливо, щоб глядач сприймав її як актуальну. Візуальність, доповнена переконливою грою, сприяє прозрінню й очищенню глядача. Хтось мудрий зауважив, що до театру заходить натовп, а виходить - народ.</w:t>
        <w:br/>
        <w:t>Нині світ зазомбований віртуальністю, уже майже все навколо уявне: повна торба друзів, які ставлять уподобайки, а ти цих «приятелів» навіть ніколи не бачив, не брав за руку, не йшов з ними в похід тощо.</w:t>
        <w:br/>
        <w:t>Життя в соцмережах часто є просто ілюзорним... А театр здатен подарувати багато нових, реальних життів. Ти глянеш у вічі своїм страхам, мріям, пірнеш у дитинство, побачиш старість... І все це наживо, по-справжньому.</w:t>
      </w:r>
    </w:p>
    <w:p>
      <w:pPr>
        <w:pStyle w:val="Normal"/>
        <w:rPr/>
      </w:pPr>
      <w:r>
        <w:rPr/>
        <w:t>1. Що надає театру унікальності?</w:t>
        <w:br/>
        <w:t>а) Можливість точно відтворити виставу</w:t>
        <w:br/>
        <w:t>б) Можливість переосмислити класику</w:t>
        <w:br/>
      </w:r>
      <w:r>
        <w:rPr>
          <w:b/>
        </w:rPr>
        <w:t>в) Неможливість точно відтворити виставу</w:t>
        <w:br/>
      </w:r>
      <w:r>
        <w:rPr/>
        <w:t>г) Неможливість переосмислити класику</w:t>
        <w:br/>
      </w:r>
    </w:p>
    <w:p>
      <w:pPr>
        <w:pStyle w:val="Normal"/>
        <w:rPr/>
      </w:pPr>
      <w:r>
        <w:rPr/>
        <w:t>2. Що спростовує думку про те, що театр зупинився у своєму розвитку?</w:t>
        <w:br/>
        <w:t>а) Він діє за принципом «тут і зараз»</w:t>
        <w:br/>
      </w:r>
      <w:r>
        <w:rPr>
          <w:b/>
        </w:rPr>
        <w:t>б) Він віднаходить нові сенси та форми</w:t>
        <w:br/>
      </w:r>
      <w:r>
        <w:rPr/>
        <w:t>в) Він перетворює натовп на народ</w:t>
        <w:br/>
        <w:t>г) Він здатен подарувати багато життів</w:t>
        <w:br/>
      </w:r>
    </w:p>
    <w:p>
      <w:pPr>
        <w:pStyle w:val="Normal"/>
        <w:rPr/>
      </w:pPr>
      <w:r>
        <w:rPr/>
        <w:t>3. Яку перевагу бачить автор у театрі перед соціальними мережами?</w:t>
        <w:br/>
        <w:t>а) Актуальність побаченого</w:t>
        <w:br/>
        <w:t>б) Більша кількість друзів</w:t>
        <w:br/>
        <w:t>в) Життя в уявному світі</w:t>
        <w:br/>
      </w:r>
      <w:r>
        <w:rPr>
          <w:b/>
        </w:rPr>
        <w:t>г) Справжність відчуттів</w:t>
        <w:br/>
      </w:r>
    </w:p>
    <w:p>
      <w:pPr>
        <w:pStyle w:val="Normal"/>
        <w:rPr/>
      </w:pPr>
      <w:r>
        <w:rPr/>
        <w:t>4. Що НЕ є характеристикою театру?</w:t>
        <w:br/>
        <w:t>а) Неповторність</w:t>
        <w:br/>
        <w:t>б) Оновлюваність</w:t>
        <w:br/>
      </w:r>
      <w:r>
        <w:rPr>
          <w:b/>
        </w:rPr>
        <w:t>в) Ілюзорність</w:t>
        <w:br/>
      </w:r>
      <w:r>
        <w:rPr/>
        <w:t>г) Справжність</w:t>
        <w:br/>
      </w:r>
    </w:p>
    <w:p>
      <w:pPr>
        <w:pStyle w:val="Normal"/>
        <w:rPr/>
      </w:pPr>
      <w:r>
        <w:rPr/>
        <w:t>5. Виходячи з написаного, як змінюється життя людини, якщо вона стає постійним глядачем у театрі?</w:t>
        <w:br/>
        <w:t>а) Вона має особливий зв'язок з акторами</w:t>
        <w:br/>
      </w:r>
      <w:r>
        <w:rPr>
          <w:b/>
        </w:rPr>
        <w:t>б) Вона починає більше розуміти</w:t>
        <w:br/>
      </w:r>
      <w:r>
        <w:rPr/>
        <w:t>в) Вона часто отримує уподобайки</w:t>
        <w:br/>
        <w:t>г) Вона знаходить справжніх друзів</w:t>
        <w:br/>
      </w:r>
    </w:p>
    <w:p>
      <w:pPr>
        <w:pStyle w:val="Normal"/>
        <w:rPr/>
      </w:pPr>
      <w:r>
        <w:rPr/>
        <w:t>6. У чому, на думку автора, виявляється зазомбованість віртуальністю?</w:t>
        <w:br/>
      </w:r>
      <w:r>
        <w:rPr>
          <w:b/>
        </w:rPr>
        <w:t>а) Люди взаємодіють переважно за допомогою соцмереж</w:t>
        <w:br/>
      </w:r>
      <w:r>
        <w:rPr/>
        <w:t>б) Друзі ставлять уподобайки</w:t>
        <w:br/>
        <w:t>в) Люди не беруть один одного за руку</w:t>
        <w:br/>
        <w:t>г) Люди не ходять у походи</w:t>
        <w:br/>
      </w:r>
    </w:p>
    <w:p>
      <w:pPr>
        <w:pStyle w:val="Normal"/>
        <w:rPr/>
      </w:pPr>
      <w:r>
        <w:rPr/>
        <w:t>7. Кого протиставлено у вислові з тексту, який описує вплив театру на людину?</w:t>
        <w:br/>
        <w:t>а) Мудрих і дурних</w:t>
        <w:br/>
      </w:r>
      <w:r>
        <w:rPr>
          <w:b/>
        </w:rPr>
        <w:t>б) Натовп і народ</w:t>
        <w:br/>
      </w:r>
      <w:r>
        <w:rPr/>
        <w:t>в) Друзів і знайомих</w:t>
        <w:br/>
        <w:t>г) Дітей і дорослих</w:t>
        <w:br/>
      </w:r>
    </w:p>
    <w:p>
      <w:pPr>
        <w:pStyle w:val="Normal"/>
        <w:rPr/>
      </w:pPr>
      <w:r>
        <w:rPr/>
        <w:t>8. З якою метою режисери переосмислюють класичні твори для сучасних театральних вистав?</w:t>
        <w:br/>
      </w:r>
      <w:r>
        <w:rPr>
          <w:b/>
        </w:rPr>
        <w:t>а) Щоб глядач сприймав їх як актуальні</w:t>
        <w:br/>
      </w:r>
      <w:r>
        <w:rPr/>
        <w:t>б) Щоб знайти нови сенси і форми</w:t>
        <w:br/>
        <w:t>в) Щоб установити особливий зв'язок між акторами та публікою</w:t>
        <w:br/>
        <w:t>г) Щоб урізноманітнити репертуар</w:t>
        <w:br/>
        <w:t>ґ) Щоб пригадати сюжети класичної літератури</w:t>
        <w:br/>
      </w:r>
    </w:p>
    <w:p>
      <w:pPr>
        <w:pStyle w:val="Normal"/>
        <w:rPr/>
      </w:pPr>
      <w:r>
        <w:rPr/>
        <w:t>9. Що автор уважає показником можливої справжньої дружби?</w:t>
        <w:br/>
        <w:t>а) Взаємну активність у соціальних мережах</w:t>
        <w:br/>
      </w:r>
      <w:r>
        <w:rPr>
          <w:b/>
        </w:rPr>
        <w:t>б) Перебування разом у повсякденному житті</w:t>
        <w:br/>
      </w:r>
      <w:r>
        <w:rPr/>
        <w:t>в) Спільні походи у театр</w:t>
        <w:br/>
        <w:t>г) Обговорення своїх страхів і мрій</w:t>
        <w:br/>
      </w:r>
    </w:p>
    <w:p>
      <w:pPr>
        <w:pStyle w:val="Normal"/>
        <w:rPr/>
      </w:pPr>
      <w:r>
        <w:rPr/>
        <w:t>10. Що у театрі, на думку автора, сприяє прозрінню та очищенню глядача?</w:t>
        <w:br/>
        <w:t>а) Хороша музика та захопливий сюжет</w:t>
        <w:br/>
        <w:t>б) Особливий зв'язок акторів і публіки</w:t>
        <w:br/>
      </w:r>
      <w:r>
        <w:rPr>
          <w:b/>
        </w:rPr>
        <w:t>в) Візуальність, доповнена переконливою грою</w:t>
        <w:br/>
      </w:r>
      <w:r>
        <w:rPr/>
        <w:t>г) Можливість глянути у вічі своїм страхам і мріям</w:t>
        <w:br/>
      </w:r>
    </w:p>
    <w:p>
      <w:pPr>
        <w:pStyle w:val="Normal"/>
        <w:rPr/>
      </w:pPr>
      <w:r>
        <w:rPr/>
        <w:t>11. Що з поданого відповідає думці автора стосовно соціальних мереж?</w:t>
        <w:br/>
      </w:r>
      <w:r>
        <w:rPr>
          <w:b/>
        </w:rPr>
        <w:t>а) Активність у соцмережах не є справжнім життям</w:t>
        <w:br/>
      </w:r>
      <w:r>
        <w:rPr/>
        <w:t>б) У соцмережах можна одночасно насолождуватися дитинством та побачити старість</w:t>
        <w:br/>
        <w:t>в) Уявний світ краще відображає людські страхи та мрії</w:t>
        <w:br/>
        <w:t>г) Соціальні мережі перебувають у постійному пошуку нових сенсів і форм</w:t>
        <w:br/>
      </w:r>
    </w:p>
    <w:p>
      <w:pPr>
        <w:pStyle w:val="Normal"/>
        <w:rPr/>
      </w:pPr>
      <w:r>
        <w:rPr/>
      </w:r>
      <w:r>
        <w:br w:type="page"/>
      </w:r>
    </w:p>
    <w:p>
      <w:pPr>
        <w:pStyle w:val="Normal"/>
        <w:ind w:firstLine="360"/>
        <w:jc w:val="both"/>
        <w:rPr/>
      </w:pPr>
      <w:r>
        <w:rPr/>
        <w:t>Понад сто років тому в Англії лорд Роберт Бейден-Павелл започаткував скаутський рух, або скаутинг, що швидко поширився серед молоді всього світу та успішно існує й нині.</w:t>
        <w:br/>
        <w:t>Активна діяльність Бейден-Павелла під час англо-бурської війни уславила його як національного героя Англії. Та попри успішну кар’єру військового Роберта приваблювала робота з молоддю, він прагнув допомагати їй ставати сильною, витривалою, чесною, свідомою.</w:t>
        <w:br/>
        <w:t>Повернувшись до Англії, Бейден-Павелл вирішив провести експеримент з утілення своїх ідей у життя. У 1907 році він зібрав двадцять юнаків на острові Браунсі. Це були діти його родичів, друзів, різні за походженням, статками та вихованням. У таборі просто неба хлопці мали пройти суворий вишкіл, навчитися надавати допомогу, виявляти товариські якості, бути зорганізованими й відповідальними. Щоб виховати в собі необхідні риси, вони виконували різні завдання: в’язали вузли, училися розпалювати вогнище за допомогою одного сірника, щодня брали участь у спортивних іграх і змагалися. Браунсі став історичним для майбутньої організації, адже саме тут виникла ідея створення скаутського Закону, у якому головним стало таке положення: скаут чистий думкою, словом і вчинком.</w:t>
        <w:br/>
        <w:t>У таборі вперше з’явилися елементи скаутської форми: кожен патруль мав прапор із зображенням свого звіра. Готуючись до патрулювання, юнаки зав’язували на плечах вовняні вузли різних кольорів: «вовки» – блакитні, «леви» – жовті тощо. На грудях у хлопців був знак чистоти – трилиста лілія. Після проходження випробувань скаут отримував свисток із написом «Будь напоготові!», а досягнувши більших результатів, – хустку кольору хакі.</w:t>
      </w:r>
    </w:p>
    <w:p>
      <w:pPr>
        <w:pStyle w:val="Normal"/>
        <w:rPr/>
      </w:pPr>
      <w:r>
        <w:rPr/>
        <w:t>1. Що було головною ідеєю скаутського Закону?</w:t>
        <w:br/>
      </w:r>
      <w:r>
        <w:rPr>
          <w:b/>
        </w:rPr>
        <w:t>а) Скаут чистий думкою, словом і вчинком</w:t>
        <w:br/>
      </w:r>
      <w:r>
        <w:rPr/>
        <w:t>б) Будь напоготові!</w:t>
        <w:br/>
        <w:t>в) Виявляти товариські якості</w:t>
        <w:br/>
        <w:t>г) Утілювати свої ідеї у життя</w:t>
        <w:br/>
      </w:r>
    </w:p>
    <w:p>
      <w:pPr>
        <w:pStyle w:val="Normal"/>
        <w:rPr/>
      </w:pPr>
      <w:r>
        <w:rPr/>
        <w:t>2. У чому Бейден-Павелл прагнув допомагати молоді?</w:t>
        <w:br/>
      </w:r>
      <w:r>
        <w:rPr>
          <w:b/>
        </w:rPr>
        <w:t>а) Ставати витривалою, чесною, свідомою</w:t>
        <w:br/>
      </w:r>
      <w:r>
        <w:rPr/>
        <w:t>б) Досягати високих результатів</w:t>
        <w:br/>
        <w:t>в) Надавати першу допомогу</w:t>
        <w:br/>
        <w:t>г) Утілювати свої ідеї у життя</w:t>
        <w:br/>
      </w:r>
    </w:p>
    <w:p>
      <w:pPr>
        <w:pStyle w:val="Normal"/>
        <w:rPr/>
      </w:pPr>
      <w:r>
        <w:rPr/>
        <w:t>3. Що юнак-скаут мав зазвичай отримати після проходження випробувань?</w:t>
        <w:br/>
        <w:t>а) Знак чистоти</w:t>
        <w:br/>
      </w:r>
      <w:r>
        <w:rPr>
          <w:b/>
        </w:rPr>
        <w:t>б) Свисток із написом «Будь напоготові!»</w:t>
        <w:br/>
      </w:r>
      <w:r>
        <w:rPr/>
        <w:t>в) Прапор із зображенням звіра</w:t>
        <w:br/>
        <w:t>г) Хустку кольору хакі.</w:t>
        <w:br/>
      </w:r>
    </w:p>
    <w:p>
      <w:pPr>
        <w:pStyle w:val="Normal"/>
        <w:rPr/>
      </w:pPr>
      <w:r>
        <w:rPr/>
        <w:t>4. Що отримував скаут після проходження випробувань?</w:t>
        <w:br/>
        <w:t>а) Знак чистоти</w:t>
        <w:br/>
      </w:r>
      <w:r>
        <w:rPr>
          <w:b/>
        </w:rPr>
        <w:t>б) Свисток із написом «Будь напоготові!»</w:t>
        <w:br/>
      </w:r>
    </w:p>
    <w:p>
      <w:pPr>
        <w:pStyle w:val="Normal"/>
        <w:rPr/>
      </w:pPr>
      <w:r>
        <w:rPr/>
        <w:t>5. Якого кольору вузли зав'язували «вовки»?</w:t>
        <w:br/>
      </w:r>
      <w:r>
        <w:rPr>
          <w:b/>
        </w:rPr>
        <w:t>а) Блакитні</w:t>
        <w:br/>
      </w:r>
      <w:r>
        <w:rPr/>
        <w:t>б) Жовті</w:t>
        <w:br/>
        <w:t>в) Зелені</w:t>
        <w:br/>
        <w:t>г) Червоні</w:t>
        <w:br/>
      </w:r>
    </w:p>
    <w:p>
      <w:pPr>
        <w:pStyle w:val="Normal"/>
        <w:rPr/>
      </w:pPr>
      <w:r>
        <w:rPr/>
        <w:t>6. Хто був прототипом скаутів?</w:t>
        <w:br/>
      </w:r>
      <w:r>
        <w:rPr>
          <w:b/>
        </w:rPr>
        <w:t>а) Юнаки на острові Браунсі</w:t>
        <w:br/>
      </w:r>
      <w:r>
        <w:rPr/>
        <w:t>б) Військові Англії</w:t>
        <w:br/>
        <w:t>в) Друзі Бейден-Павелла</w:t>
        <w:br/>
        <w:t>г) Роберт Бейден-Павелл та його родичі</w:t>
        <w:br/>
        <w:t>ґ) Сам Роберт Бейден-Павелл</w:t>
        <w:br/>
      </w:r>
    </w:p>
    <w:p>
      <w:pPr>
        <w:pStyle w:val="Normal"/>
        <w:rPr/>
      </w:pPr>
      <w:r>
        <w:rPr/>
        <w:t>7. Який знак мали хлопці-скаути на грудях?</w:t>
        <w:br/>
      </w:r>
      <w:r>
        <w:rPr>
          <w:b/>
        </w:rPr>
        <w:t>а) Трилиста лілія</w:t>
        <w:br/>
      </w:r>
      <w:r>
        <w:rPr/>
        <w:t>б) Прапор з зображенням свого звіра</w:t>
        <w:br/>
        <w:t>в) Вузол кольору хакі</w:t>
        <w:br/>
        <w:t>г) Блакитний свисток</w:t>
        <w:br/>
      </w:r>
    </w:p>
    <w:p>
      <w:pPr>
        <w:pStyle w:val="Normal"/>
        <w:rPr/>
      </w:pPr>
      <w:r>
        <w:rPr/>
        <w:t>8. Який знак мали хлопці-скаути на грудях?</w:t>
        <w:br/>
      </w:r>
      <w:r>
        <w:rPr>
          <w:b/>
        </w:rPr>
        <w:t>а) Лілія</w:t>
        <w:br/>
      </w:r>
      <w:r>
        <w:rPr/>
        <w:t>б) Прапор</w:t>
        <w:br/>
        <w:t>в) Звір</w:t>
        <w:br/>
        <w:t>г) Вузол</w:t>
        <w:br/>
        <w:t>ґ) Свисток</w:t>
        <w:br/>
      </w:r>
    </w:p>
    <w:p>
      <w:pPr>
        <w:pStyle w:val="Normal"/>
        <w:rPr/>
      </w:pPr>
      <w:r>
        <w:rPr/>
        <w:t>9. Який знак мали хлопці на грудях?</w:t>
        <w:br/>
        <w:t>а) Трилиста лілія</w:t>
        <w:br/>
        <w:t>б) Прапор з зображенням свого звіра</w:t>
        <w:br/>
      </w:r>
    </w:p>
    <w:p>
      <w:pPr>
        <w:pStyle w:val="Normal"/>
        <w:rPr/>
      </w:pPr>
      <w:r>
        <w:rPr/>
        <w:t>10. Чому мали підпорядковуватися скаути?</w:t>
        <w:br/>
      </w:r>
      <w:r>
        <w:rPr>
          <w:b/>
        </w:rPr>
        <w:t>а) Скаутському Закону</w:t>
        <w:br/>
      </w:r>
      <w:r>
        <w:rPr/>
        <w:t>б) Військовим правилам</w:t>
        <w:br/>
        <w:t>в) Нормам молодіжної культури</w:t>
        <w:br/>
        <w:t>г) Положенню про скаутський рух</w:t>
        <w:br/>
      </w:r>
    </w:p>
    <w:p>
      <w:pPr>
        <w:pStyle w:val="Normal"/>
        <w:rPr/>
      </w:pPr>
      <w:r>
        <w:rPr/>
        <w:t>11. Чим займався Бейден-Павелл під час англо-бурської війни?</w:t>
        <w:br/>
      </w:r>
      <w:r>
        <w:rPr>
          <w:b/>
        </w:rPr>
        <w:t>а) Воював, уславився як національний герой Англії</w:t>
        <w:br/>
      </w:r>
      <w:r>
        <w:rPr/>
        <w:t>б) Брав участь у національних змаганнях</w:t>
        <w:br/>
        <w:t>в) Організовував юнацькі табори</w:t>
        <w:br/>
        <w:t>г) Розкладав вогнища за допомогою одного сірника</w:t>
        <w:br/>
      </w:r>
    </w:p>
    <w:p>
      <w:pPr>
        <w:pStyle w:val="Normal"/>
        <w:rPr/>
      </w:pPr>
      <w:r>
        <w:rPr/>
        <w:t>12. Як юнаки готувалися до патрулювання?</w:t>
        <w:br/>
      </w:r>
      <w:r>
        <w:rPr>
          <w:b/>
        </w:rPr>
        <w:t>а) Зав’язували на плечах різнокольорові вузли</w:t>
        <w:br/>
      </w:r>
      <w:r>
        <w:rPr/>
        <w:t>б) Брали із собою свистки</w:t>
        <w:br/>
        <w:t>в) Малювали відповідні прапори на речах</w:t>
        <w:br/>
        <w:t>г) Чіпляли спеціальні значки</w:t>
        <w:br/>
      </w:r>
    </w:p>
    <w:p>
      <w:pPr>
        <w:pStyle w:val="Normal"/>
        <w:rPr/>
      </w:pPr>
      <w:r>
        <w:rPr/>
        <w:t>13. Де Бейден-Павелл зібрав юнаків для утілення своїх ідей з виховання молоді?</w:t>
        <w:br/>
      </w:r>
      <w:r>
        <w:rPr>
          <w:b/>
        </w:rPr>
        <w:t>а) На острові</w:t>
        <w:br/>
      </w:r>
      <w:r>
        <w:rPr/>
        <w:t>б) На місці історичних битв</w:t>
        <w:br/>
        <w:t>в) В горах</w:t>
        <w:br/>
        <w:t>г) Біля спортивного майданчику</w:t>
        <w:br/>
      </w:r>
    </w:p>
    <w:p>
      <w:pPr>
        <w:pStyle w:val="Normal"/>
        <w:rPr/>
      </w:pPr>
      <w:r>
        <w:rPr/>
        <w:t>14. Що уславило Бейден-Павелла як національного героя Англії?</w:t>
        <w:br/>
      </w:r>
      <w:r>
        <w:rPr>
          <w:b/>
        </w:rPr>
        <w:t>а) Його військова діяльність</w:t>
        <w:br/>
      </w:r>
      <w:r>
        <w:rPr/>
        <w:t>б) Його соціальна діяльність</w:t>
        <w:br/>
        <w:t>в) Його громадянська позиція</w:t>
        <w:br/>
        <w:t>г) Його політична позиція</w:t>
        <w:br/>
      </w:r>
    </w:p>
    <w:p>
      <w:pPr>
        <w:pStyle w:val="Normal"/>
        <w:rPr/>
      </w:pPr>
      <w:r>
        <w:rPr/>
        <w:t>15. Яке положення стало головним у скаутському Законі?</w:t>
        <w:br/>
        <w:t>а) Скаут завжди напоготові</w:t>
        <w:br/>
      </w:r>
      <w:r>
        <w:rPr>
          <w:b/>
        </w:rPr>
        <w:t>б) Скаут чистий думкою, словом і вчинком</w:t>
        <w:br/>
      </w:r>
      <w:r>
        <w:rPr/>
        <w:t>в) Скаут завжди надає допомогу</w:t>
        <w:br/>
        <w:t>г) Скаут - відповідальний, кмітливий, винахідливий</w:t>
        <w:br/>
      </w:r>
    </w:p>
    <w:p>
      <w:pPr>
        <w:pStyle w:val="Normal"/>
        <w:rPr/>
      </w:pPr>
      <w:r>
        <w:rPr/>
        <w:t>16. Де Бейден-Павелл зібрав юнаків для утілення своїх ідей з виховання молоді?</w:t>
        <w:br/>
      </w:r>
      <w:r>
        <w:rPr>
          <w:b/>
        </w:rPr>
        <w:t>а) На острові</w:t>
        <w:br/>
      </w:r>
      <w:r>
        <w:rPr/>
        <w:t>б) На місці історичних битв</w:t>
        <w:br/>
        <w:t>в) В горах</w:t>
        <w:br/>
        <w:t>г) Біля спортивного майданчику</w:t>
        <w:br/>
      </w:r>
    </w:p>
    <w:p>
      <w:pPr>
        <w:pStyle w:val="Normal"/>
        <w:rPr/>
      </w:pPr>
      <w:r>
        <w:rPr/>
        <w:t>17. Що уславило Бейден-Павелла як національного героя Англії?</w:t>
        <w:br/>
      </w:r>
      <w:r>
        <w:rPr>
          <w:b/>
        </w:rPr>
        <w:t>а) Його військова діяльність</w:t>
        <w:br/>
      </w:r>
      <w:r>
        <w:rPr/>
        <w:t>б) Його соціальна діяльність</w:t>
        <w:br/>
        <w:t>в) Його громадянська позиція</w:t>
        <w:br/>
        <w:t>г) Його політична позиція</w:t>
        <w:br/>
      </w:r>
    </w:p>
    <w:p>
      <w:pPr>
        <w:pStyle w:val="Normal"/>
        <w:rPr/>
      </w:pPr>
      <w:r>
        <w:rPr/>
        <w:t>18. Що, відповідно до тексту, НЕ входило до навичок, яким Бейден-Павелл навчав юнаків?</w:t>
        <w:br/>
        <w:t>а) Надання допомоги</w:t>
        <w:br/>
        <w:t>б) В'язання вузлів</w:t>
        <w:br/>
        <w:t>в) Розпалювання вогнища</w:t>
        <w:br/>
      </w:r>
      <w:r>
        <w:rPr>
          <w:b/>
        </w:rPr>
        <w:t>г) Орієнтування на місцевості</w:t>
        <w:br/>
      </w:r>
    </w:p>
    <w:p>
      <w:pPr>
        <w:pStyle w:val="Normal"/>
        <w:rPr/>
      </w:pPr>
      <w:r>
        <w:rPr/>
        <w:t>19. Яке положення стало головним у скаутському Законі?</w:t>
        <w:br/>
        <w:t>а) Скаут завжди напоготові</w:t>
        <w:br/>
      </w:r>
      <w:r>
        <w:rPr>
          <w:b/>
        </w:rPr>
        <w:t>б) Скаут чистий думкою, словом і вчинком</w:t>
        <w:br/>
      </w:r>
      <w:r>
        <w:rPr/>
        <w:t>в) Скаут завжди надає допомогу</w:t>
        <w:br/>
        <w:t>г) Скаут - відповідальний, кмітливий, винахідливий</w:t>
        <w:br/>
      </w:r>
    </w:p>
    <w:p>
      <w:pPr>
        <w:pStyle w:val="Normal"/>
        <w:rPr/>
      </w:pPr>
      <w:r>
        <w:rPr/>
        <w:t>20. Поділ на які групи використовував Бейден-Павелл в організації юнаків?</w:t>
        <w:br/>
      </w:r>
      <w:r>
        <w:rPr>
          <w:b/>
        </w:rPr>
        <w:t>а) Патрулі</w:t>
        <w:br/>
      </w:r>
      <w:r>
        <w:rPr/>
        <w:t>б) Дружини</w:t>
        <w:br/>
        <w:t>в) Загони</w:t>
        <w:br/>
        <w:t>г) Гурти</w:t>
        <w:br/>
      </w:r>
    </w:p>
    <w:p>
      <w:pPr>
        <w:pStyle w:val="Normal"/>
        <w:rPr/>
      </w:pPr>
      <w:r>
        <w:rPr/>
      </w:r>
      <w:r>
        <w:br w:type="page"/>
      </w:r>
    </w:p>
    <w:p>
      <w:pPr>
        <w:pStyle w:val="Normal"/>
        <w:ind w:firstLine="360"/>
        <w:jc w:val="both"/>
        <w:rPr/>
      </w:pPr>
      <w:r>
        <w:rPr/>
        <w:t>Експеримент із виховання підлітків Бейден-Павелл описав у щоденнику, а в 1908 році з’явилася книга «Скаутинг для хлопців». Багато подорожуючи світом, Бейден-Павелл усіляко сприяв поширенню своєї ідеї, що згодом постала як неполітичний рух на підтримку фізичного, розумового й духовного розвитку юнаків і на виховання з них відданих громадян своєї країни. У 1920 році в Лондоні відбулася перша міжнародна зустріч-фестиваль, на церемонії відкриття якої Роберта Бейден-Павелла було проголошено Головним Скаутом Світу. У всіх країнах, де поширений скаутинг, його засновника лагідно називають Бі-Пі.</w:t>
      </w:r>
    </w:p>
    <w:p>
      <w:pPr>
        <w:pStyle w:val="Normal"/>
        <w:rPr/>
      </w:pPr>
      <w:r>
        <w:rPr/>
        <w:t>1. Хто був засновником скаутингу?</w:t>
        <w:br/>
      </w:r>
      <w:r>
        <w:rPr>
          <w:b/>
        </w:rPr>
        <w:t>а) Роберт Бейден-Павелл</w:t>
        <w:br/>
      </w:r>
      <w:r>
        <w:rPr/>
        <w:t>б) Джеймс Аллен</w:t>
        <w:br/>
      </w:r>
    </w:p>
    <w:p>
      <w:pPr>
        <w:pStyle w:val="Normal"/>
        <w:rPr/>
      </w:pPr>
      <w:r>
        <w:rPr/>
        <w:t>2. В якому році з'явилася книга «Скаутинг для хлопців»?</w:t>
        <w:br/>
      </w:r>
      <w:r>
        <w:rPr>
          <w:b/>
        </w:rPr>
        <w:t>а) 1908</w:t>
        <w:br/>
      </w:r>
      <w:r>
        <w:rPr/>
        <w:t>б) 1920</w:t>
        <w:br/>
        <w:t>в) 1906</w:t>
        <w:br/>
      </w:r>
    </w:p>
    <w:p>
      <w:pPr>
        <w:pStyle w:val="Normal"/>
        <w:rPr/>
      </w:pPr>
      <w:r>
        <w:rPr/>
        <w:t>3. Що НЕ відповідає дійсності про розвиток скаутського руху?</w:t>
        <w:br/>
        <w:t>а) Перша книга про скаутський рух для юнаків з'явилася у 1908 році</w:t>
        <w:br/>
        <w:t>б) Скаутинг не є політичним рухом</w:t>
        <w:br/>
        <w:t>в) Бейден-Павелл є автором ідеї створення руху на підтримку розвитку юнаків і їхнього патріотичного виховання</w:t>
        <w:br/>
      </w:r>
      <w:r>
        <w:rPr>
          <w:b/>
        </w:rPr>
        <w:t>г) Перший міжнародний фестиваль скаутів відбувся наступного року після видання книги Бі-Пі</w:t>
        <w:br/>
      </w:r>
    </w:p>
    <w:p>
      <w:pPr>
        <w:pStyle w:val="Normal"/>
        <w:rPr/>
      </w:pPr>
      <w:r>
        <w:rPr/>
        <w:t>4. Яка з подій відбулася раніше за інші?</w:t>
        <w:br/>
        <w:t>а) Бейден-Павелл став Головним Скаутом Світу</w:t>
        <w:br/>
      </w:r>
      <w:r>
        <w:rPr>
          <w:b/>
        </w:rPr>
        <w:t>б) Бейден-Павелл провів експеримент з підлітками</w:t>
        <w:br/>
      </w:r>
      <w:r>
        <w:rPr/>
        <w:t>в) Бейден-Павелл видав книгу для юнаків</w:t>
        <w:br/>
      </w:r>
    </w:p>
    <w:p>
      <w:pPr>
        <w:pStyle w:val="Normal"/>
        <w:rPr/>
      </w:pPr>
      <w:r>
        <w:rPr/>
        <w:t>5. В якому році з'явилася книга «Скаутинг для хлопців»? Відповідь: (а) 1906 (б) 1908.</w:t>
        <w:br/>
      </w:r>
    </w:p>
    <w:p>
      <w:pPr>
        <w:pStyle w:val="Normal"/>
        <w:rPr/>
      </w:pPr>
      <w:r>
        <w:rPr/>
        <w:t>6. Що є метою скаутингу?</w:t>
        <w:br/>
      </w:r>
      <w:r>
        <w:rPr>
          <w:b/>
        </w:rPr>
        <w:t>а) Фізичний, розумовий і духовний розвиток юнаків</w:t>
        <w:br/>
      </w:r>
      <w:r>
        <w:rPr/>
        <w:t>б) Фізичний, емоційний і духовний розвиток дітей</w:t>
        <w:br/>
        <w:t>в) Фізичний, розумовий і духовний розвиток дорослих</w:t>
        <w:br/>
        <w:t>г) Фізичний, розумовий і духовний розвиток людей</w:t>
        <w:br/>
      </w:r>
    </w:p>
    <w:p>
      <w:pPr>
        <w:pStyle w:val="Normal"/>
        <w:rPr/>
      </w:pPr>
      <w:r>
        <w:rPr/>
        <w:t>7. Коли відбулася перша міжнародна зустріч-фестиваль скаутів?</w:t>
        <w:br/>
        <w:t>а) 1908 року</w:t>
        <w:br/>
      </w:r>
      <w:r>
        <w:rPr>
          <w:b/>
        </w:rPr>
        <w:t>б) 1920 року</w:t>
        <w:br/>
      </w:r>
      <w:r>
        <w:rPr/>
        <w:t>в) 1910 року</w:t>
        <w:br/>
        <w:t>г) 1912 року</w:t>
        <w:br/>
        <w:t>ґ) 1918 року</w:t>
        <w:br/>
      </w:r>
    </w:p>
    <w:p>
      <w:pPr>
        <w:pStyle w:val="Normal"/>
        <w:rPr/>
      </w:pPr>
      <w:r>
        <w:rPr/>
        <w:t>8. Коли відбулася перша міжнародна зустріч-фестиваль скаутів? Відповідь: (а) 1910 (б) 1912 (в) 1918 (г) 1920.</w:t>
        <w:br/>
      </w:r>
    </w:p>
    <w:p>
      <w:pPr>
        <w:pStyle w:val="Normal"/>
        <w:rPr/>
      </w:pPr>
      <w:r>
        <w:rPr/>
        <w:t>9. Кого було проголошено Головним Скаутом Світу на церемонії відкриття першої міжнародної зустріч-фестивалю скаутів?</w:t>
        <w:br/>
        <w:t>а) Джеймса Аллена</w:t>
        <w:br/>
        <w:t>б) Роберта Бейден-Павелла</w:t>
        <w:br/>
      </w:r>
    </w:p>
    <w:p>
      <w:pPr>
        <w:pStyle w:val="Normal"/>
        <w:rPr/>
      </w:pPr>
      <w:r>
        <w:rPr/>
        <w:t>10. Як лагідно називають Бейден-Павелла в тих країнах, де поширений скаутинг?</w:t>
        <w:br/>
      </w:r>
      <w:r>
        <w:rPr>
          <w:b/>
        </w:rPr>
        <w:t>а) Бі-Пі</w:t>
        <w:br/>
      </w:r>
      <w:r>
        <w:rPr/>
        <w:t>б) Роберт</w:t>
        <w:br/>
        <w:t>в) Бейден</w:t>
        <w:br/>
        <w:t>г) Павелл</w:t>
        <w:br/>
        <w:t>ґ) Роб</w:t>
        <w:br/>
        <w:t>д) Робі</w:t>
        <w:br/>
      </w:r>
    </w:p>
    <w:p>
      <w:pPr>
        <w:pStyle w:val="Normal"/>
        <w:rPr/>
      </w:pPr>
      <w:r>
        <w:rPr/>
        <w:t>11. Скільки років минуло від появи книги Бейден-Павелла до проведення першого міжнародного фестивалю скаутів?</w:t>
        <w:br/>
        <w:t>а) 8</w:t>
        <w:br/>
        <w:t>б) 10</w:t>
        <w:br/>
      </w:r>
      <w:r>
        <w:rPr>
          <w:b/>
        </w:rPr>
        <w:t>в) 12</w:t>
        <w:br/>
      </w:r>
      <w:r>
        <w:rPr/>
        <w:t>г) 20</w:t>
        <w:br/>
      </w:r>
    </w:p>
    <w:p>
      <w:pPr>
        <w:pStyle w:val="Normal"/>
        <w:rPr/>
      </w:pPr>
      <w:r>
        <w:rPr/>
        <w:t>12. Що описував Бейден-Павелл у щоденнику?</w:t>
        <w:br/>
      </w:r>
      <w:r>
        <w:rPr>
          <w:b/>
        </w:rPr>
        <w:t>а) Експеримент із виховання підлітків</w:t>
        <w:br/>
      </w:r>
      <w:r>
        <w:rPr/>
        <w:t>б) Враження від подорожей світом</w:t>
        <w:br/>
        <w:t>в) Рекомендації щодо виховання хлопців</w:t>
        <w:br/>
        <w:t>г) План міжнародного фестивалю скаутів</w:t>
        <w:br/>
      </w:r>
    </w:p>
    <w:p>
      <w:pPr>
        <w:pStyle w:val="Normal"/>
        <w:rPr/>
      </w:pPr>
      <w:r>
        <w:rPr/>
        <w:t>13. Коли Роберта Бейден-Павелла було проголошено Головним Скаутом Світу?</w:t>
        <w:br/>
        <w:t>а) У 1908 році</w:t>
        <w:br/>
      </w:r>
      <w:r>
        <w:rPr>
          <w:b/>
        </w:rPr>
        <w:t>б) У 1920 році</w:t>
        <w:br/>
      </w:r>
      <w:r>
        <w:rPr/>
        <w:t>в) У 1910 році</w:t>
        <w:br/>
        <w:t>г) У 1930 році</w:t>
        <w:br/>
        <w:t>ґ) У 1918 році</w:t>
        <w:br/>
        <w:t>д) У 1928 році</w:t>
        <w:br/>
        <w:t>е) У 1938 році</w:t>
        <w:br/>
      </w:r>
    </w:p>
    <w:p>
      <w:pPr>
        <w:pStyle w:val="Normal"/>
        <w:rPr/>
      </w:pPr>
      <w:r>
        <w:rPr/>
        <w:t>14. Де Роберта Бейден-Павелла називають Бі-Пі?</w:t>
        <w:br/>
        <w:t>а) У Лондоні</w:t>
        <w:br/>
        <w:t>б) В Англії</w:t>
        <w:br/>
        <w:t>в) У Європі</w:t>
        <w:br/>
      </w:r>
      <w:r>
        <w:rPr>
          <w:b/>
        </w:rPr>
        <w:t>г) У всіх країнах, де поширений скаутинг</w:t>
        <w:br/>
      </w:r>
      <w:r>
        <w:rPr/>
        <w:t>ґ) У США</w:t>
        <w:br/>
      </w:r>
    </w:p>
    <w:p>
      <w:pPr>
        <w:pStyle w:val="Normal"/>
        <w:rPr/>
      </w:pPr>
      <w:r>
        <w:rPr/>
        <w:t>15. Коли Роберта Бейден-Павелла було проголошено Головним Скаутом Світу?</w:t>
        <w:br/>
        <w:t>а) Коли було видано його книгу «Скаутинг для хлопців»</w:t>
        <w:br/>
      </w:r>
      <w:r>
        <w:rPr>
          <w:b/>
        </w:rPr>
        <w:t>б) Під час відкриття першого міжнародного фестивалю скаутів</w:t>
        <w:br/>
      </w:r>
      <w:r>
        <w:rPr/>
        <w:t>в) Коли скаутинг поширився за межі европейських країн</w:t>
        <w:br/>
        <w:t>г) Коли його книга «Скаутинг для хлопців» стала бестселером</w:t>
        <w:br/>
      </w:r>
    </w:p>
    <w:p>
      <w:pPr>
        <w:pStyle w:val="Normal"/>
        <w:rPr/>
      </w:pPr>
      <w:r>
        <w:rPr/>
        <w:t>16. Як лагідно називають Бейден-Павелла в тих країнах, де поширений скаутинг? Відповідь: (а) Бі-Пі (б) Роберт (в) Бейден (г) Павелл.</w:t>
        <w:br/>
      </w:r>
    </w:p>
    <w:p>
      <w:pPr>
        <w:pStyle w:val="Normal"/>
        <w:rPr/>
      </w:pPr>
      <w:r>
        <w:rPr/>
      </w:r>
      <w:r>
        <w:br w:type="page"/>
      </w:r>
    </w:p>
    <w:p>
      <w:pPr>
        <w:pStyle w:val="Normal"/>
        <w:ind w:firstLine="360"/>
        <w:jc w:val="both"/>
        <w:rPr/>
      </w:pPr>
      <w:r>
        <w:rPr/>
        <w:t>У 1941 році Роберт Бейден-Павелл помер, проживши два чудових життя: життя солдата й життя людини, яка створила нову реальність – світ братерства та єдності скаутського руху. У листі до юнацтва, відомому як «Останнє слово Головного Скаута Світу», він написав:</w:t>
        <w:br/>
        <w:t>«У мене було найщасливіше життя, хочу, щоб кожен із вас також цього досягнув. Вірю, що ми прийшли в цей чудовий світ, аби радіти й насолоджуватися. Ці почуття не залежать ані від багатства, ані від успіху в кар’єрі, ані від потурання своїм забаганкам. Перший крок до них – зробити себе здоровим і сильним, поки ти ще юний, щоб, коли станеш дорослим, бути щасливим і корисним суспільству.</w:t>
        <w:br/>
        <w:t>Вивчення природи покаже вам, що цей світ сповнений краси й чудес. Тож дивіться на світлий бік речей, а не на похмурий. Будьте задоволені тим, що ви маєте, і користуйтеся цим якнайкраще.</w:t>
        <w:br/>
        <w:t>Та справжній спосіб досягнення щастя – це дарувати його іншим. Намагайтеся зробити цей світ ліпшим, ніж ви його побачили, щоб отримати задоволення від того, що не змарнували часу, а зробили найкраще з того, що могли».</w:t>
      </w:r>
    </w:p>
    <w:p>
      <w:pPr>
        <w:pStyle w:val="Normal"/>
        <w:rPr/>
      </w:pPr>
      <w:r>
        <w:rPr/>
        <w:t>1. Коли помер Роберт Бейден-Павелл?</w:t>
        <w:br/>
        <w:t>а) До початку Другої світової війни</w:t>
        <w:br/>
        <w:t>б) У рік початку Другої світової війни</w:t>
        <w:br/>
      </w:r>
      <w:r>
        <w:rPr>
          <w:b/>
        </w:rPr>
        <w:t>в) Під час Другої світової війни</w:t>
        <w:br/>
      </w:r>
      <w:r>
        <w:rPr/>
        <w:t>г) Після завершення Другої світової війни</w:t>
        <w:br/>
      </w:r>
    </w:p>
    <w:p>
      <w:pPr>
        <w:pStyle w:val="Normal"/>
        <w:rPr/>
      </w:pPr>
      <w:r>
        <w:rPr/>
        <w:t>2. Коли помер Роберт Бейден-Павелл?</w:t>
        <w:br/>
      </w:r>
      <w:r>
        <w:rPr>
          <w:b/>
        </w:rPr>
        <w:t>а) У 1941 році</w:t>
        <w:br/>
      </w:r>
      <w:r>
        <w:rPr/>
        <w:t>б) У 1911 році</w:t>
        <w:br/>
        <w:t>в) У 1914 році</w:t>
        <w:br/>
        <w:t>г) У 1944 році</w:t>
        <w:br/>
      </w:r>
    </w:p>
    <w:p>
      <w:pPr>
        <w:pStyle w:val="Normal"/>
        <w:rPr/>
      </w:pPr>
      <w:r>
        <w:rPr/>
        <w:t>3. Що, на думку Бейден-Павелла, має допомогти не змарнувати життя й отримати задоволення?</w:t>
        <w:br/>
        <w:t>а) Потурання своїм забаганкам</w:t>
        <w:br/>
        <w:t>б) Вивчення природи</w:t>
        <w:br/>
      </w:r>
      <w:r>
        <w:rPr>
          <w:b/>
        </w:rPr>
        <w:t>в) Намагання зробити світ кращим</w:t>
        <w:br/>
      </w:r>
      <w:r>
        <w:rPr/>
        <w:t>г) Досягнення успіху в кар’єрі</w:t>
        <w:br/>
      </w:r>
    </w:p>
    <w:p>
      <w:pPr>
        <w:pStyle w:val="Normal"/>
        <w:rPr/>
      </w:pPr>
      <w:r>
        <w:rPr/>
        <w:t>4. Про що Роберт Бейден-Павелл НЕ писав у своєму листі?</w:t>
        <w:br/>
        <w:t>а) Про важливість здоров'я</w:t>
        <w:br/>
        <w:t>б) Про вивчення світу</w:t>
        <w:br/>
      </w:r>
      <w:r>
        <w:rPr>
          <w:b/>
        </w:rPr>
        <w:t>в) Про створення скаутського руху</w:t>
        <w:br/>
      </w:r>
      <w:r>
        <w:rPr/>
        <w:t>г) Про способи насолоджуватися життям</w:t>
        <w:br/>
      </w:r>
    </w:p>
    <w:p>
      <w:pPr>
        <w:pStyle w:val="Normal"/>
        <w:rPr/>
      </w:pPr>
      <w:r>
        <w:rPr/>
        <w:t>5. До кого звертався  Роберт Бейден-Павелл у своєму листі?</w:t>
        <w:br/>
        <w:t>а) До солдатів</w:t>
        <w:br/>
        <w:t>б) До скаутів</w:t>
        <w:br/>
      </w:r>
      <w:r>
        <w:rPr>
          <w:b/>
        </w:rPr>
        <w:t>в) До юнацтва</w:t>
        <w:br/>
      </w:r>
      <w:r>
        <w:rPr/>
        <w:t>г) До всіх людей</w:t>
        <w:br/>
      </w:r>
    </w:p>
    <w:p>
      <w:pPr>
        <w:pStyle w:val="Normal"/>
        <w:rPr/>
      </w:pPr>
      <w:r>
        <w:rPr/>
        <w:t>6. До чого Бейден-Павелл закликав юнаків?</w:t>
        <w:br/>
        <w:t>а) Ставати солдатами</w:t>
        <w:br/>
        <w:t>б) Долучатися до скаутського руху</w:t>
        <w:br/>
      </w:r>
      <w:r>
        <w:rPr>
          <w:b/>
        </w:rPr>
        <w:t>в) Змінювати світ на краще</w:t>
        <w:br/>
      </w:r>
      <w:r>
        <w:rPr/>
        <w:t>г) Вивчати довкілля</w:t>
        <w:br/>
      </w:r>
    </w:p>
    <w:p>
      <w:pPr>
        <w:pStyle w:val="Normal"/>
        <w:rPr/>
      </w:pPr>
      <w:r>
        <w:rPr/>
        <w:t>7. За якою назвою відомий лист Бейден-Павелла?</w:t>
        <w:br/>
        <w:t>а) «Остання пісня Головного Скаута Світу»</w:t>
        <w:br/>
        <w:t>б) «Остання пісня Першого Скаута Світу»</w:t>
        <w:br/>
        <w:t>в) «Останнє слово Першого Скаута Світу»</w:t>
        <w:br/>
      </w:r>
      <w:r>
        <w:rPr>
          <w:b/>
        </w:rPr>
        <w:t>г) «Останнє слово Головного Скаута Світу»</w:t>
        <w:br/>
      </w:r>
    </w:p>
    <w:p>
      <w:pPr>
        <w:pStyle w:val="Normal"/>
        <w:rPr/>
      </w:pPr>
      <w:r>
        <w:rPr/>
        <w:t>8. Що створив Роберт Бейден-Павелл?</w:t>
        <w:br/>
        <w:t>а) Науку про скаутів</w:t>
        <w:br/>
      </w:r>
      <w:r>
        <w:rPr>
          <w:b/>
        </w:rPr>
        <w:t>б) Скаутський рух</w:t>
        <w:br/>
      </w:r>
      <w:r>
        <w:rPr/>
        <w:t>в) Школу підготовки скаутів</w:t>
        <w:br/>
      </w:r>
    </w:p>
    <w:p>
      <w:pPr>
        <w:pStyle w:val="Normal"/>
        <w:rPr/>
      </w:pPr>
      <w:r>
        <w:rPr/>
        <w:t>9. Як Головний Скаут Світу оцінював своє життя?</w:t>
        <w:br/>
      </w:r>
      <w:r>
        <w:rPr>
          <w:b/>
        </w:rPr>
        <w:t>а) Щасливе</w:t>
        <w:br/>
      </w:r>
      <w:r>
        <w:rPr/>
        <w:t>б) Успішне</w:t>
        <w:br/>
        <w:t>в) Похмуре</w:t>
        <w:br/>
        <w:t>г) Змарноване</w:t>
        <w:br/>
      </w:r>
    </w:p>
    <w:p>
      <w:pPr>
        <w:pStyle w:val="Normal"/>
        <w:rPr/>
      </w:pPr>
      <w:r>
        <w:rPr/>
        <w:t>10. Як Роберт Бейден-Павелл радив дивитися на світ?</w:t>
        <w:br/>
      </w:r>
      <w:r>
        <w:rPr>
          <w:b/>
        </w:rPr>
        <w:t>а) Помічати в ньому тільки добре</w:t>
        <w:br/>
      </w:r>
      <w:r>
        <w:rPr/>
        <w:t>б) Помічати в ньому тільки погане</w:t>
        <w:br/>
        <w:t>в) Помічати в ньому як добре, так і погане</w:t>
        <w:br/>
      </w:r>
    </w:p>
    <w:p>
      <w:pPr>
        <w:pStyle w:val="Normal"/>
        <w:rPr/>
      </w:pPr>
      <w:r>
        <w:rPr/>
        <w:t>11. Що насамперед радив Бейден-Павелл для досягнення щастя?</w:t>
        <w:br/>
        <w:t>а) Досягати власних успіхів</w:t>
        <w:br/>
        <w:t>б) Намагатися отримати задоволення</w:t>
        <w:br/>
        <w:t>в) Користуватися тим, що маєте</w:t>
        <w:br/>
      </w:r>
      <w:r>
        <w:rPr>
          <w:b/>
        </w:rPr>
        <w:t>г) Дарувати щастя іншим</w:t>
        <w:br/>
      </w:r>
    </w:p>
    <w:p>
      <w:pPr>
        <w:pStyle w:val="Normal"/>
        <w:rPr/>
      </w:pPr>
      <w:r>
        <w:rPr/>
        <w:t>12. До чого Роберт Бейден-Павелл спонукав юнацтво у своєму листі?</w:t>
        <w:br/>
      </w:r>
      <w:r>
        <w:rPr>
          <w:b/>
        </w:rPr>
        <w:t>а) Робити найкраще з того, що можна</w:t>
        <w:br/>
      </w:r>
      <w:r>
        <w:rPr/>
        <w:t>б) Бути корисним суспільству з юних років</w:t>
        <w:br/>
        <w:t>в) Дарувати багатство іншим</w:t>
        <w:br/>
        <w:t>г) Завжди прагнути більшого</w:t>
        <w:br/>
      </w:r>
    </w:p>
    <w:p>
      <w:pPr>
        <w:pStyle w:val="Normal"/>
        <w:rPr/>
      </w:pPr>
      <w:r>
        <w:rPr/>
      </w:r>
      <w:r>
        <w:br w:type="page"/>
      </w:r>
    </w:p>
    <w:p>
      <w:pPr>
        <w:pStyle w:val="Normal"/>
        <w:ind w:firstLine="360"/>
        <w:jc w:val="both"/>
        <w:rPr/>
      </w:pPr>
      <w:r>
        <w:rPr/>
        <w:t>На порозі Нового часу європейська цивілізація винайшла систему приладів, починаючи від мікроскопа й телескопа аж до фотографії, які тоді назвали філософськими інструментами. А в епоху формування націй Київ перетворився на столицю художньої світлини в Російській імперії. Згодом услід за фотографією з’явився кінематограф і відбулося формування київської операторської школи, одним з представників якої був Данило Демуцький.</w:t>
        <w:br/>
        <w:t>Демуцький працював з Олександром Довженком над першими лабораторними стрічками режисера: «Вася-реформатор», «Ягідка кохання». Згодом, 1929 року, з’явився «Арсенал». У цьому фільмі є геніальні епізоди. Наприклад, мчить поїзд без машиніста із солдатами Першої світової, які від великих свобод втратили орієнтацію у світі. А закінчується це цілковитою катастрофою. Цікаво, що 1985 року в голлівудському «Поїзді-втікачеві» цей епізод і наступну катастрофу повторили сценарист Акіра Куросава та режисер Андрон Кончаловський, який шанував українське поетичне кіно.</w:t>
      </w:r>
    </w:p>
    <w:p>
      <w:pPr>
        <w:pStyle w:val="Normal"/>
        <w:rPr/>
      </w:pPr>
      <w:r>
        <w:rPr/>
        <w:t>1. Що з наведеного називали "філософськими інструментами" на початку Нового часу?</w:t>
        <w:br/>
      </w:r>
      <w:r>
        <w:rPr>
          <w:b/>
        </w:rPr>
        <w:t>а) Мікроскоп і телескоп</w:t>
        <w:br/>
      </w:r>
      <w:r>
        <w:rPr/>
        <w:t>б) Автомобіль і фортепіано</w:t>
        <w:br/>
        <w:t>в) Ліхтарик і конфітюрницю</w:t>
        <w:br/>
        <w:t>г) Фотографію і кінематограф</w:t>
        <w:br/>
      </w:r>
    </w:p>
    <w:p>
      <w:pPr>
        <w:pStyle w:val="Normal"/>
        <w:rPr/>
      </w:pPr>
      <w:r>
        <w:rPr/>
        <w:t>2. Що з наведеного називали "філософськими інструментами" на початку Нового часу?</w:t>
        <w:br/>
      </w:r>
      <w:r>
        <w:rPr>
          <w:b/>
        </w:rPr>
        <w:t>а) Мікроскоп, телескоп, фотографію</w:t>
        <w:br/>
      </w:r>
      <w:r>
        <w:rPr/>
        <w:t>б) Мікроскоп, телескоп, кінематограф</w:t>
        <w:br/>
        <w:t>в) Мікроскоп, кінематограф, фотографію</w:t>
        <w:br/>
        <w:t>г) Кінематограф, телескоп, фотографію</w:t>
        <w:br/>
      </w:r>
    </w:p>
    <w:p>
      <w:pPr>
        <w:pStyle w:val="Normal"/>
        <w:rPr/>
      </w:pPr>
      <w:r>
        <w:rPr/>
        <w:t>3. Яке місто перетворилося на столицю художньої світлини в Російській імперії?</w:t>
        <w:br/>
        <w:t>а) Москва</w:t>
        <w:br/>
      </w:r>
      <w:r>
        <w:rPr>
          <w:b/>
        </w:rPr>
        <w:t>б) Київ</w:t>
        <w:br/>
      </w:r>
      <w:r>
        <w:rPr/>
        <w:t>в) Санкт-Петербург</w:t>
        <w:br/>
        <w:t>г) Харків</w:t>
        <w:br/>
        <w:t>ґ) Казань</w:t>
        <w:br/>
      </w:r>
    </w:p>
    <w:p>
      <w:pPr>
        <w:pStyle w:val="Normal"/>
        <w:rPr/>
      </w:pPr>
      <w:r>
        <w:rPr/>
        <w:t>4. Хто був одним із представників київської операторської школи?</w:t>
        <w:br/>
      </w:r>
      <w:r>
        <w:rPr>
          <w:b/>
        </w:rPr>
        <w:t>а) Данило Демуцький</w:t>
        <w:br/>
      </w:r>
      <w:r>
        <w:rPr/>
        <w:t>б) Акіра Куросава</w:t>
        <w:br/>
        <w:t>в) Андрон Кончаловський</w:t>
        <w:br/>
        <w:t>г) Олександр Довженко</w:t>
        <w:br/>
      </w:r>
    </w:p>
    <w:p>
      <w:pPr>
        <w:pStyle w:val="Normal"/>
        <w:rPr/>
      </w:pPr>
      <w:r>
        <w:rPr/>
        <w:t>5. Хто з режисерів зняв фільм «Поїзд-втікач», де відтворив епізод з «Арсеналу»?</w:t>
        <w:br/>
      </w:r>
      <w:r>
        <w:rPr>
          <w:b/>
        </w:rPr>
        <w:t>а) Андрон Кончаловський</w:t>
        <w:br/>
      </w:r>
      <w:r>
        <w:rPr/>
        <w:t>б) Акіра Куросава</w:t>
        <w:br/>
        <w:t>в) Данило Демуцький</w:t>
        <w:br/>
        <w:t>г) Олександр Довженко</w:t>
        <w:br/>
      </w:r>
    </w:p>
    <w:p>
      <w:pPr>
        <w:pStyle w:val="Normal"/>
        <w:rPr/>
      </w:pPr>
      <w:r>
        <w:rPr/>
        <w:t>6. Який з перелічених фільмів НЕ знімали Демуцький та Довженко?</w:t>
        <w:br/>
        <w:t>а) "Арсенал"</w:t>
        <w:br/>
        <w:t>б) "Вася-реформатор"</w:t>
        <w:br/>
        <w:t>в) "Ягідка кохання"</w:t>
        <w:br/>
      </w:r>
      <w:r>
        <w:rPr>
          <w:b/>
        </w:rPr>
        <w:t>г) "Поїзд-втікач"</w:t>
        <w:br/>
      </w:r>
    </w:p>
    <w:p>
      <w:pPr>
        <w:pStyle w:val="Normal"/>
        <w:rPr/>
      </w:pPr>
      <w:r>
        <w:rPr/>
        <w:t>7. Що із зазначеного нижче НЕ стосується фільму "Арсенал" Демуцького?</w:t>
        <w:br/>
        <w:t>а) Фільм знімав Демуцький у співпраці з Довженком</w:t>
        <w:br/>
        <w:t>б) Фільм вийшов у 1929 році</w:t>
        <w:br/>
      </w:r>
      <w:r>
        <w:rPr>
          <w:b/>
        </w:rPr>
        <w:t>в) Фільм було знято за мотивами «Поїзда-втікача»</w:t>
        <w:br/>
      </w:r>
      <w:r>
        <w:rPr/>
        <w:t>г) Фільм зображує деякі події під час Першої світової війни</w:t>
        <w:br/>
      </w:r>
    </w:p>
    <w:p>
      <w:pPr>
        <w:pStyle w:val="Normal"/>
        <w:rPr/>
      </w:pPr>
      <w:r>
        <w:rPr/>
        <w:t>8. Що із зазначеного нижче НЕ стосується фільму "Арсенал" Демуцького?</w:t>
        <w:br/>
      </w:r>
      <w:r>
        <w:rPr>
          <w:b/>
        </w:rPr>
        <w:t>а) Фільм закінчується підвищенням самооцінки солдатів</w:t>
        <w:br/>
      </w:r>
      <w:r>
        <w:rPr/>
        <w:t>б) Фільм передає деякі події воєнних часів</w:t>
        <w:br/>
        <w:t>в) Фільм містить сцену, що стала прототипом закордонної стрічки</w:t>
        <w:br/>
        <w:t>г) Фільм зображує руйнівні зміни у житті людей</w:t>
        <w:br/>
      </w:r>
    </w:p>
    <w:p>
      <w:pPr>
        <w:pStyle w:val="Normal"/>
        <w:rPr/>
      </w:pPr>
      <w:r>
        <w:rPr/>
        <w:t>9. Хто з режисерів шанував українське поетичне кіно, відповідно до поданого тексту?</w:t>
        <w:br/>
      </w:r>
      <w:r>
        <w:rPr>
          <w:b/>
        </w:rPr>
        <w:t>а) Андрон Кончаловський</w:t>
        <w:br/>
      </w:r>
      <w:r>
        <w:rPr/>
        <w:t>б) Акіра Куросава</w:t>
        <w:br/>
        <w:t>в) Данило Демуцький</w:t>
        <w:br/>
        <w:t>г) Олександр Довженко</w:t>
        <w:br/>
      </w:r>
    </w:p>
    <w:p>
      <w:pPr>
        <w:pStyle w:val="Normal"/>
        <w:rPr/>
      </w:pPr>
      <w:r>
        <w:rPr/>
        <w:t>10. Як називали прилади, винайдені у XVII-XIX ст.?</w:t>
        <w:br/>
        <w:t>а) Геніальні інструменти</w:t>
        <w:br/>
        <w:t>б) Поетичні інструменти</w:t>
        <w:br/>
      </w:r>
      <w:r>
        <w:rPr>
          <w:b/>
        </w:rPr>
        <w:t>в) Філософські інструменти</w:t>
        <w:br/>
      </w:r>
      <w:r>
        <w:rPr/>
        <w:t>г) Лабораторні інструменти</w:t>
        <w:br/>
        <w:t>ґ) Операторські інструменти</w:t>
        <w:br/>
      </w:r>
    </w:p>
    <w:p>
      <w:pPr>
        <w:pStyle w:val="Normal"/>
        <w:rPr/>
      </w:pPr>
      <w:r>
        <w:rPr/>
      </w:r>
      <w:r>
        <w:br w:type="page"/>
      </w:r>
    </w:p>
    <w:p>
      <w:pPr>
        <w:pStyle w:val="Normal"/>
        <w:ind w:firstLine="360"/>
        <w:jc w:val="both"/>
        <w:rPr/>
      </w:pPr>
      <w:r>
        <w:rPr/>
        <w:t>Улітку 1929 року Демуцький із Довженком знімали «Землю». Хто тут геніальніший, стверджувати важко. Зрозуміло, що в кіно передує режисер, а зусилля оператора залишаються в тіні. Однак у фільмі «Земля» виникла рідкісна гармонія великого режисера й великого оператора. Пригадаймо славнозвісні кадри з героїнею, яка у відчаї без одягу метається по хаті в усій своїй трагічній красі. Цей епізод є зусиллям не тільки Довженка, а й Демуцького. Для свого філософського інструмента – камери – Данило створив тут технологію особливого окуляра: те, що постає на екрані, ніби проходить крізь поетичний сон, як певна внутрішня мова. Нічого подібного до тієї дивовижної експозиції не можна пригадати у світовому мистецтві. Ці роботи вразили кінематографічну громадськість того часу і вражають зараз. Згадаймо манхеттенський фільм Вуді Аллена, де герої, палко сперечаючись, виходять з кінотеатру – і раптом бачимо афішу стрічки, яка їх вразила й викликала суперечку. То була «Земля» Довженка.</w:t>
        <w:br/>
        <w:t>Саме після «Землі» почалася драма українського режисера, у яку він втягнув і Демуцького. Під дамокловим мечем сталінського терору вони почали знімати фільм «Іван» про індустріалізацію й технологічне приборкання Дніпра. У ньому майстерно відзнятий індустріальний пейзаж фантастично поєднаний з ліричним полотном головної річкової артерії України. Режисер Сергій Ейзенштейн уважав ці зйомки найкращою пейзажною роботою світового кіно. Після закінчення стрічки режисера й оператора вирішили фактично знищити. Довженкові вдалося «втекти» до Москви, а Демуцький не схотів покидати Україну, яка була джерелом його творчості.</w:t>
      </w:r>
    </w:p>
    <w:p>
      <w:pPr>
        <w:pStyle w:val="Normal"/>
        <w:rPr/>
      </w:pPr>
      <w:r>
        <w:rPr/>
        <w:t>1. Хто знімав фільм «Земля»?</w:t>
        <w:br/>
      </w:r>
      <w:r>
        <w:rPr>
          <w:b/>
        </w:rPr>
        <w:t>а) Олександр Довженко та Данило Демуцький</w:t>
        <w:br/>
      </w:r>
      <w:r>
        <w:rPr/>
        <w:t>б) Данило Демуцький і Сергій Ейзенштейн</w:t>
        <w:br/>
      </w:r>
    </w:p>
    <w:p>
      <w:pPr>
        <w:pStyle w:val="Normal"/>
        <w:rPr/>
      </w:pPr>
      <w:r>
        <w:rPr/>
        <w:t>2. Що викликало суперечку героїв у фільмі Вуді Аллена?</w:t>
        <w:br/>
        <w:t>а) Терор сталінського режиму</w:t>
        <w:br/>
      </w:r>
      <w:r>
        <w:rPr>
          <w:b/>
        </w:rPr>
        <w:t>б) Афіша стрічки «Земля»</w:t>
        <w:br/>
      </w:r>
      <w:r>
        <w:rPr/>
        <w:t>в) Поетичний сон на екрані</w:t>
        <w:br/>
        <w:t>г) Технологічне приборкання ріки</w:t>
        <w:br/>
        <w:t>ґ) Різні відповіді режисера й оператора на сталінський режим</w:t>
        <w:br/>
      </w:r>
    </w:p>
    <w:p>
      <w:pPr>
        <w:pStyle w:val="Normal"/>
        <w:rPr/>
      </w:pPr>
      <w:r>
        <w:rPr/>
        <w:t>3. Який з фільмів було знято раніше?</w:t>
        <w:br/>
      </w:r>
      <w:r>
        <w:rPr>
          <w:b/>
        </w:rPr>
        <w:t>а) «Земля»</w:t>
        <w:br/>
      </w:r>
      <w:r>
        <w:rPr/>
        <w:t>б) «Іван»</w:t>
        <w:br/>
      </w:r>
    </w:p>
    <w:p>
      <w:pPr>
        <w:pStyle w:val="Normal"/>
        <w:rPr/>
      </w:pPr>
      <w:r>
        <w:rPr/>
        <w:t>4. Хто НЕ є режисером?</w:t>
        <w:br/>
        <w:t>а) О.Довженко</w:t>
        <w:br/>
      </w:r>
      <w:r>
        <w:rPr>
          <w:b/>
        </w:rPr>
        <w:t>б) Д.Демуцький</w:t>
        <w:br/>
      </w:r>
      <w:r>
        <w:rPr/>
        <w:t>в) В.Аллен</w:t>
        <w:br/>
        <w:t>г) С.Ейзенштейн</w:t>
        <w:br/>
      </w:r>
    </w:p>
    <w:p>
      <w:pPr>
        <w:pStyle w:val="Normal"/>
        <w:rPr/>
      </w:pPr>
      <w:r>
        <w:rPr/>
        <w:t>5. Що з переліку НЕ стосується фільму «Іван»?</w:t>
        <w:br/>
      </w:r>
      <w:r>
        <w:rPr>
          <w:b/>
        </w:rPr>
        <w:t>а) Афішу фільму використав американський режисер у своїй роботі</w:t>
        <w:br/>
      </w:r>
      <w:r>
        <w:rPr/>
        <w:t>б) Над зйомками Д.Демуцький працював у парі з О.Довженком</w:t>
        <w:br/>
        <w:t>в) Фільм отримав схвальний відгук від іншого радянського режисера</w:t>
        <w:br/>
        <w:t>г) Фільм містить кадри дніпровських пейзажів</w:t>
        <w:br/>
      </w:r>
    </w:p>
    <w:p>
      <w:pPr>
        <w:pStyle w:val="Normal"/>
        <w:rPr/>
      </w:pPr>
      <w:r>
        <w:rPr/>
        <w:t>6. Яка технологія була створена Данилом Демуцьким для «Землі»?</w:t>
        <w:br/>
        <w:t>а) Трагічна краса</w:t>
        <w:br/>
      </w:r>
      <w:r>
        <w:rPr>
          <w:b/>
        </w:rPr>
        <w:t>б) Особливий окуляр</w:t>
        <w:br/>
      </w:r>
      <w:r>
        <w:rPr/>
        <w:t>в) Філософський інструмент</w:t>
        <w:br/>
        <w:t>г) Ліричне полотно</w:t>
        <w:br/>
      </w:r>
    </w:p>
    <w:p>
      <w:pPr>
        <w:pStyle w:val="Normal"/>
        <w:rPr/>
      </w:pPr>
      <w:r>
        <w:rPr/>
        <w:t>7. Яка технологія була створена Данилом Демуцьким для «Землі»?</w:t>
        <w:br/>
        <w:t>а) Філософський інструмент</w:t>
        <w:br/>
        <w:t>б) Філософський окуляр</w:t>
        <w:br/>
        <w:t>в) Особливий інструмент</w:t>
        <w:br/>
      </w:r>
      <w:r>
        <w:rPr>
          <w:b/>
        </w:rPr>
        <w:t>г) Особливий окуляр</w:t>
        <w:br/>
      </w:r>
    </w:p>
    <w:p>
      <w:pPr>
        <w:pStyle w:val="Normal"/>
        <w:rPr/>
      </w:pPr>
      <w:r>
        <w:rPr/>
        <w:t>8. Яка технологія була створена Данилом Демуцьким для «Землі»? а) Особливий окуляр б) Філософський інструмент</w:t>
        <w:br/>
      </w:r>
    </w:p>
    <w:p>
      <w:pPr>
        <w:pStyle w:val="Normal"/>
        <w:rPr/>
      </w:pPr>
      <w:r>
        <w:rPr/>
        <w:t>9. Хто вважав зйомки «Івана» найкращою пейзажною роботою світового кіно?</w:t>
        <w:br/>
      </w:r>
      <w:r>
        <w:rPr>
          <w:b/>
        </w:rPr>
        <w:t>а) Сергій Ейзенштейн</w:t>
        <w:br/>
      </w:r>
      <w:r>
        <w:rPr/>
        <w:t>б) Вуді Аллен</w:t>
        <w:br/>
        <w:t>в) Данило Демуцький</w:t>
        <w:br/>
        <w:t>г) Олександр Довженко</w:t>
        <w:br/>
      </w:r>
    </w:p>
    <w:p>
      <w:pPr>
        <w:pStyle w:val="Normal"/>
        <w:rPr/>
      </w:pPr>
      <w:r>
        <w:rPr/>
        <w:t>10. Що було джерелом творчості Демуцького?</w:t>
        <w:br/>
      </w:r>
      <w:r>
        <w:rPr>
          <w:b/>
        </w:rPr>
        <w:t>а) Україна</w:t>
        <w:br/>
      </w:r>
      <w:r>
        <w:rPr/>
        <w:t>б) Дніпро</w:t>
        <w:br/>
        <w:t>в) Манхеттен</w:t>
        <w:br/>
        <w:t>г) Москва</w:t>
        <w:br/>
      </w:r>
    </w:p>
    <w:p>
      <w:pPr>
        <w:pStyle w:val="Normal"/>
        <w:rPr/>
      </w:pPr>
      <w:r>
        <w:rPr/>
        <w:t>11. Яку річкову артерію України було зображено у фільмі «Іван»?</w:t>
        <w:br/>
      </w:r>
      <w:r>
        <w:rPr>
          <w:b/>
        </w:rPr>
        <w:t>а) Дніпро</w:t>
        <w:br/>
      </w:r>
      <w:r>
        <w:rPr/>
        <w:t>б) Десна</w:t>
        <w:br/>
        <w:t>в) Дністер</w:t>
        <w:br/>
        <w:t>г) Дунай</w:t>
        <w:br/>
      </w:r>
    </w:p>
    <w:p>
      <w:pPr>
        <w:pStyle w:val="Normal"/>
        <w:rPr/>
      </w:pPr>
      <w:r>
        <w:rPr/>
        <w:t>12. Який з фільмів вразив кінематографічну громадськість на самому початку 1930-х років?</w:t>
        <w:br/>
        <w:t>а) «Іван»</w:t>
        <w:br/>
      </w:r>
      <w:r>
        <w:rPr>
          <w:b/>
        </w:rPr>
        <w:t>б) «Земля»</w:t>
        <w:br/>
      </w:r>
      <w:r>
        <w:rPr/>
        <w:t>в) «Арсенал»</w:t>
        <w:br/>
        <w:t>г) «Аероград»</w:t>
        <w:br/>
      </w:r>
    </w:p>
    <w:p>
      <w:pPr>
        <w:pStyle w:val="Normal"/>
        <w:rPr/>
      </w:pPr>
      <w:r>
        <w:rPr/>
        <w:t>13. Якою була співпраця режисера й оператора під час зйомок фільму «Земля»?</w:t>
        <w:br/>
      </w:r>
      <w:r>
        <w:rPr>
          <w:b/>
        </w:rPr>
        <w:t>а) Гармонійною</w:t>
        <w:br/>
      </w:r>
      <w:r>
        <w:rPr/>
        <w:t>б) Конфліктною</w:t>
        <w:br/>
      </w:r>
    </w:p>
    <w:p>
      <w:pPr>
        <w:pStyle w:val="Normal"/>
        <w:rPr/>
      </w:pPr>
      <w:r>
        <w:rPr/>
        <w:t>14. Чого Демуцький не захотів робити після закінчення зйомок «Івана»?</w:t>
        <w:br/>
      </w:r>
      <w:r>
        <w:rPr>
          <w:b/>
        </w:rPr>
        <w:t>а) Переїжджати до Москви</w:t>
        <w:br/>
      </w:r>
      <w:r>
        <w:rPr/>
        <w:t>б) Залишатися в Україні</w:t>
        <w:br/>
      </w:r>
    </w:p>
    <w:p>
      <w:pPr>
        <w:pStyle w:val="Normal"/>
        <w:rPr/>
      </w:pPr>
      <w:r>
        <w:rPr/>
        <w:t>15. Що Демуцький і Довженко знімали «під дамокловим мечем» сталінського терору?</w:t>
        <w:br/>
      </w:r>
      <w:r>
        <w:rPr>
          <w:b/>
        </w:rPr>
        <w:t>а) Фільм «Іван»</w:t>
        <w:br/>
      </w:r>
      <w:r>
        <w:rPr/>
        <w:t>б) Фільм «Земля»</w:t>
        <w:br/>
      </w:r>
    </w:p>
    <w:p>
      <w:pPr>
        <w:pStyle w:val="Normal"/>
        <w:rPr/>
      </w:pPr>
      <w:r>
        <w:rPr/>
        <w:t>16. У якому фільмі було майстерно відзнято пейзаж індустріалізації Дніпра?</w:t>
        <w:br/>
      </w:r>
      <w:r>
        <w:rPr>
          <w:b/>
        </w:rPr>
        <w:t>а) «Іван»</w:t>
        <w:br/>
      </w:r>
      <w:r>
        <w:rPr/>
        <w:t>б) «Земля»</w:t>
        <w:br/>
      </w:r>
    </w:p>
    <w:p>
      <w:pPr>
        <w:pStyle w:val="Normal"/>
        <w:rPr/>
      </w:pPr>
      <w:r>
        <w:rPr/>
        <w:t>17. Що бачить глядач на екрані завдяки технології, створеній Данилом Демуцьким для «Землі»?</w:t>
        <w:br/>
      </w:r>
      <w:r>
        <w:rPr>
          <w:b/>
        </w:rPr>
        <w:t>а) Поетичний сон</w:t>
        <w:br/>
      </w:r>
      <w:r>
        <w:rPr/>
        <w:t>б) Особливий окуляр</w:t>
        <w:br/>
        <w:t>в) Філософський інструмент</w:t>
        <w:br/>
        <w:t>г) Чорно-білі об'єкти на кольоровому тлі</w:t>
        <w:br/>
      </w:r>
    </w:p>
    <w:p>
      <w:pPr>
        <w:pStyle w:val="Normal"/>
        <w:rPr/>
      </w:pPr>
      <w:r>
        <w:rPr/>
        <w:t>18. Що бачить глядач на екрані завдяки технології, створеній Данилом Демуцьким для «Землі»?</w:t>
        <w:br/>
      </w:r>
      <w:r>
        <w:rPr>
          <w:b/>
        </w:rPr>
        <w:t>а) Візуальну передачу поетичності</w:t>
        <w:br/>
      </w:r>
      <w:r>
        <w:rPr/>
        <w:t>б) Афіші закордонних стрічок</w:t>
        <w:br/>
        <w:t>в) Поєднання індустріальних та природних пейзажів</w:t>
        <w:br/>
        <w:t>г) Одночасну красу та трагічність людини</w:t>
        <w:br/>
      </w:r>
    </w:p>
    <w:p>
      <w:pPr>
        <w:pStyle w:val="Normal"/>
        <w:rPr/>
      </w:pPr>
      <w:r>
        <w:rPr/>
        <w:t>19. Хто з режисерів включив афішу фільму «Земля» до своєї стрічки?</w:t>
        <w:br/>
        <w:t>а) Олександр Довженко</w:t>
        <w:br/>
      </w:r>
      <w:r>
        <w:rPr>
          <w:b/>
        </w:rPr>
        <w:t>б) Вуді Аллен</w:t>
        <w:br/>
      </w:r>
      <w:r>
        <w:rPr/>
        <w:t>в) Сергій Ейзенштейн</w:t>
        <w:br/>
        <w:t>г) Сергій Параджанов</w:t>
        <w:br/>
      </w:r>
    </w:p>
    <w:p>
      <w:pPr>
        <w:pStyle w:val="Normal"/>
        <w:rPr/>
      </w:pPr>
      <w:r>
        <w:rPr/>
        <w:t>20. Який з фільмів Демуцького та Довженка зображує процес індустріалізації?</w:t>
        <w:br/>
        <w:t>а) «Земля»</w:t>
        <w:br/>
      </w:r>
      <w:r>
        <w:rPr>
          <w:b/>
        </w:rPr>
        <w:t>б) «Іван»</w:t>
        <w:br/>
      </w:r>
      <w:r>
        <w:rPr/>
        <w:t>в) «Арсенал»</w:t>
        <w:br/>
        <w:t>г) «Вася-реформатор»</w:t>
        <w:br/>
      </w:r>
    </w:p>
    <w:p>
      <w:pPr>
        <w:pStyle w:val="Normal"/>
        <w:rPr/>
      </w:pPr>
      <w:r>
        <w:rPr/>
        <w:t>21. Хто був автором технології особливого окуляра?</w:t>
        <w:br/>
        <w:t>а) Олександр Довженко</w:t>
        <w:br/>
      </w:r>
      <w:r>
        <w:rPr>
          <w:b/>
        </w:rPr>
        <w:t>б) Данило Демуцький</w:t>
        <w:br/>
      </w:r>
      <w:r>
        <w:rPr/>
        <w:t>в) Вуді Аллен</w:t>
        <w:br/>
        <w:t>г) Сергій Ейзенштейн</w:t>
        <w:br/>
      </w:r>
    </w:p>
    <w:p>
      <w:pPr>
        <w:pStyle w:val="Normal"/>
        <w:rPr/>
      </w:pPr>
      <w:r>
        <w:rPr/>
        <w:t>22. Що було причиною, через яку О.Довженко переїхав до Москви?</w:t>
        <w:br/>
      </w:r>
      <w:r>
        <w:rPr>
          <w:b/>
        </w:rPr>
        <w:t>а) Переслідування владою</w:t>
        <w:br/>
      </w:r>
      <w:r>
        <w:rPr/>
        <w:t>б) Суперечки з Д.Демуцьким</w:t>
        <w:br/>
        <w:t>в) Рекомендація С.Ейзенштейна</w:t>
        <w:br/>
        <w:t>г) Перебування в тіні інших митців</w:t>
        <w:br/>
        <w:t>ґ) Відсутність знімальних майданчиків на території України</w:t>
        <w:br/>
        <w:t>д) Відсутність на території України митців, з якими він міг співпрацювати</w:t>
        <w:br/>
        <w:t>е) Погані умови праці</w:t>
        <w:br/>
      </w:r>
    </w:p>
    <w:p>
      <w:pPr>
        <w:pStyle w:val="Normal"/>
        <w:rPr/>
      </w:pPr>
      <w:r>
        <w:rPr/>
      </w:r>
      <w:r>
        <w:br w:type="page"/>
      </w:r>
    </w:p>
    <w:p>
      <w:pPr>
        <w:pStyle w:val="Normal"/>
        <w:ind w:firstLine="360"/>
        <w:jc w:val="both"/>
        <w:rPr/>
      </w:pPr>
      <w:r>
        <w:rPr/>
        <w:t>У її елегантно-карбованих віршах, названих критикою «приватними листами світові», вимальовується яскравий образ людини, відданої ідеям національного відродження, морального максималіста, апологета загальнолюдських цінностей. У цьому й полягав сенс життя поетеси-антифашистки, розстріляної німецькими окупантами в Бабиному Яру.</w:t>
        <w:br/>
        <w:t>Світогляд Олени Теліги формувався поступово. То була довга «одіссея», що починалася в Петербурзі. Тут, у сім’ї інженера-гідротехніка професора Івана Шовгенева, і народилася Олена 1907 року. Потужні хвилі визвольних змагань, що охопили Україну після Лютневої революції 1917 року, повернули родину Шовгеневих до Києва, де дочка міністра УНР Олена навчалася в гімназії. Під час більшовицького наступу 1919 року Центральна Рада змушена була залишити Київ. Разом із нею виїхали й Шовгеневи. Згодом оселилися в Чехії, де батько працював ректором Української господарської академії.</w:t>
        <w:br/>
        <w:t>У ті часи відбувся різкий злам у психіці майбутньої поетеси. Усвідомивши себе українкою та непримиренним ворогом великодержавництва, майбутня поетеса вступає до Українського педагогічного інституту в Празі. Вона товаришує з Євгеном Маланюком, Олегом Ольжичем та іншими письменниками «празької школи». У ліриці поетеси панує вічний бунт, протест проти безбарвної «нудоти життя», її погляд знаходить «у тьмі глибокій блискавок фанатичні очі, а не місяця мрійний спокій».</w:t>
        <w:br/>
        <w:t>Власне, ідеться про неоромантизм, що об’єднує «празьку школу», проявляючись у доробку кожного поета неповторними гранями: коли для Юрія Клена це був певний нюанс, то для Маланюка, Ольжича, а ще більше для Теліги - рідна стихія, поривання «кресати вогонь із кремнів». Героїзм як найвища чеснота, як взірець людської гідності - то визначальний орієнтир її життя і творчості, тісно пов’язаних із боротьбою за національне визволення рідного народу.</w:t>
      </w:r>
    </w:p>
    <w:p>
      <w:pPr>
        <w:pStyle w:val="Normal"/>
        <w:rPr/>
      </w:pPr>
      <w:r>
        <w:rPr/>
        <w:t>1. Чому сім'я Олени Шовгеневої виїхала з Києва?</w:t>
        <w:br/>
        <w:t>а) Через визвольну боротьбу в Україні після Лютневої революції</w:t>
        <w:br/>
      </w:r>
      <w:r>
        <w:rPr>
          <w:b/>
        </w:rPr>
        <w:t>б) Через більшовицький наступ</w:t>
        <w:br/>
      </w:r>
      <w:r>
        <w:rPr/>
        <w:t>в) Через запрошення батька Олени чеською академією</w:t>
        <w:br/>
        <w:t>г) Через бажання Олени навчатись у Празі</w:t>
        <w:br/>
      </w:r>
    </w:p>
    <w:p>
      <w:pPr>
        <w:pStyle w:val="Normal"/>
        <w:rPr/>
      </w:pPr>
      <w:r>
        <w:rPr/>
        <w:t>2. Яке ім'я є справжнім повним ім'ям Олени Теліги?</w:t>
        <w:br/>
        <w:t>а) Олена Іванівна Теліга</w:t>
        <w:br/>
      </w:r>
      <w:r>
        <w:rPr>
          <w:b/>
        </w:rPr>
        <w:t>б) Олена Іванівна Шовгенева</w:t>
        <w:br/>
      </w:r>
      <w:r>
        <w:rPr/>
        <w:t>в) Олена Олегівна Теліга</w:t>
        <w:br/>
        <w:t>г) Олена Олегівна Шовгенева</w:t>
        <w:br/>
      </w:r>
    </w:p>
    <w:p>
      <w:pPr>
        <w:pStyle w:val="Normal"/>
        <w:rPr/>
      </w:pPr>
      <w:r>
        <w:rPr/>
        <w:t>3. У якому рядку правильно вказано хронологічну послідовність міст, у яких перебувала Олена Теліга?</w:t>
        <w:br/>
        <w:t>а) Санкт-Петербург - Прага - Київ</w:t>
        <w:br/>
        <w:t>б) Київ - Санкт-Петербург - Прага</w:t>
        <w:br/>
      </w:r>
      <w:r>
        <w:rPr>
          <w:b/>
        </w:rPr>
        <w:t>в) Санкт-Петербург - Київ - Прага</w:t>
        <w:br/>
      </w:r>
      <w:r>
        <w:rPr/>
        <w:t>г) Прага - Санкт-Петербург - Київ</w:t>
        <w:br/>
      </w:r>
    </w:p>
    <w:p>
      <w:pPr>
        <w:pStyle w:val="Normal"/>
        <w:rPr/>
      </w:pPr>
      <w:r>
        <w:rPr/>
        <w:t>4. Скільки років було Олені Телізі, коли вона з родиною переїхала до Чехії?</w:t>
        <w:br/>
        <w:t>а) Близько 10</w:t>
        <w:br/>
      </w:r>
      <w:r>
        <w:rPr>
          <w:b/>
        </w:rPr>
        <w:t>б) Близько 12</w:t>
        <w:br/>
      </w:r>
      <w:r>
        <w:rPr/>
        <w:t>в) Близько 15</w:t>
        <w:br/>
        <w:t>г) Близько 17</w:t>
        <w:br/>
      </w:r>
    </w:p>
    <w:p>
      <w:pPr>
        <w:pStyle w:val="Normal"/>
        <w:rPr/>
      </w:pPr>
      <w:r>
        <w:rPr/>
        <w:t>5. Коли відбувся різкий злам у психіці Олени Теліги?</w:t>
        <w:br/>
        <w:t>а) Після переїзду до Києва</w:t>
        <w:br/>
      </w:r>
      <w:r>
        <w:rPr>
          <w:b/>
        </w:rPr>
        <w:t>б) Після переїзду до Чехії</w:t>
        <w:br/>
      </w:r>
      <w:r>
        <w:rPr/>
        <w:t>в) Після вступу до празького університету</w:t>
        <w:br/>
        <w:t>г) Після знайоства з Маланюком та Ольжичем</w:t>
        <w:br/>
      </w:r>
    </w:p>
    <w:p>
      <w:pPr>
        <w:pStyle w:val="Normal"/>
        <w:rPr/>
      </w:pPr>
      <w:r>
        <w:rPr/>
        <w:t>6. Який природний образ є найближчим до настроїв Олени Теліги, описаних у її творчості?</w:t>
        <w:br/>
        <w:t>а) Штиль на морі</w:t>
        <w:br/>
      </w:r>
      <w:r>
        <w:rPr>
          <w:b/>
        </w:rPr>
        <w:t>б) Нічна блискавиця</w:t>
        <w:br/>
      </w:r>
      <w:r>
        <w:rPr/>
        <w:t>в) Всепоглинаючий вогонь</w:t>
        <w:br/>
        <w:t>г) Світанок у саду</w:t>
        <w:br/>
      </w:r>
    </w:p>
    <w:p>
      <w:pPr>
        <w:pStyle w:val="Normal"/>
        <w:rPr/>
      </w:pPr>
      <w:r>
        <w:rPr/>
        <w:t>7. Що для Олени Теліги було взірцем людської гідності?</w:t>
        <w:br/>
        <w:t>а) Елегантність</w:t>
        <w:br/>
      </w:r>
      <w:r>
        <w:rPr>
          <w:b/>
        </w:rPr>
        <w:t>б) Героїзм</w:t>
        <w:br/>
      </w:r>
      <w:r>
        <w:rPr/>
        <w:t>в) Бунтарство</w:t>
        <w:br/>
        <w:t>г) Чесність</w:t>
        <w:br/>
      </w:r>
    </w:p>
    <w:p>
      <w:pPr>
        <w:pStyle w:val="Normal"/>
        <w:rPr/>
      </w:pPr>
      <w:r>
        <w:rPr/>
        <w:t>8. Які ідеї ВІДСУТНІ у творчості Олени Теліги, відповідно до тексту?</w:t>
        <w:br/>
        <w:t>а) Піднесення загальнолюдських цінностей</w:t>
        <w:br/>
      </w:r>
      <w:r>
        <w:rPr>
          <w:b/>
        </w:rPr>
        <w:t>б) Змалювання краси природи</w:t>
        <w:br/>
      </w:r>
      <w:r>
        <w:rPr/>
        <w:t>в) Боротьба за національну свободу</w:t>
        <w:br/>
        <w:t>г) Захоплення яскравим життям</w:t>
        <w:br/>
      </w:r>
    </w:p>
    <w:p>
      <w:pPr>
        <w:pStyle w:val="Normal"/>
        <w:rPr/>
      </w:pPr>
      <w:r>
        <w:rPr/>
        <w:t>9. Що критики назвали «приватними листами світові»?</w:t>
        <w:br/>
      </w:r>
      <w:r>
        <w:rPr>
          <w:b/>
        </w:rPr>
        <w:t>а) Вірші Олени Теліги</w:t>
        <w:br/>
      </w:r>
      <w:r>
        <w:rPr/>
        <w:t>б) Ідеї національного відродження</w:t>
        <w:br/>
        <w:t>в) Розробки Івана Шовгенева</w:t>
        <w:br/>
        <w:t>г) Антифашистські судження Олени Теліги</w:t>
        <w:br/>
      </w:r>
    </w:p>
    <w:p>
      <w:pPr>
        <w:pStyle w:val="Normal"/>
        <w:rPr/>
      </w:pPr>
      <w:r>
        <w:rPr/>
        <w:t>10. Де Олена Теліга здобула вищу освіту?</w:t>
        <w:br/>
      </w:r>
      <w:r>
        <w:rPr>
          <w:b/>
        </w:rPr>
        <w:t>а) Український педагогічний інститут в Празі</w:t>
        <w:br/>
      </w:r>
      <w:r>
        <w:rPr/>
        <w:t>б) Гімназія в Києві</w:t>
        <w:br/>
        <w:t>в) Українська господарська академія в Чехії</w:t>
        <w:br/>
        <w:t>г) Празька Академія Мистецтв</w:t>
        <w:br/>
      </w:r>
    </w:p>
    <w:p>
      <w:pPr>
        <w:pStyle w:val="Normal"/>
        <w:rPr/>
      </w:pPr>
      <w:r>
        <w:rPr/>
        <w:t>11. Де Олена Теліга здобула вищу освіту?</w:t>
        <w:br/>
        <w:t>а) В Україні (за сучасними кордонами)</w:t>
        <w:br/>
      </w:r>
      <w:r>
        <w:rPr>
          <w:b/>
        </w:rPr>
        <w:t>б) У Чехії (за сучасними кордонами)</w:t>
        <w:br/>
      </w:r>
    </w:p>
    <w:p>
      <w:pPr>
        <w:pStyle w:val="Normal"/>
        <w:rPr/>
      </w:pPr>
      <w:r>
        <w:rPr/>
        <w:t>12. Де Олена Теліга здобула вищу освіту?</w:t>
        <w:br/>
        <w:t>а) У Києві</w:t>
        <w:br/>
      </w:r>
      <w:r>
        <w:rPr>
          <w:b/>
        </w:rPr>
        <w:t>б) У Празі</w:t>
        <w:br/>
      </w:r>
      <w:r>
        <w:rPr/>
        <w:t>в) У Петербурзі</w:t>
        <w:br/>
      </w:r>
    </w:p>
    <w:p>
      <w:pPr>
        <w:pStyle w:val="Normal"/>
        <w:rPr/>
      </w:pPr>
      <w:r>
        <w:rPr/>
        <w:t>13. Що було проявом неоромантизму в творчості Олени Теліги?</w:t>
        <w:br/>
        <w:t>а) Упорядкованість та класичність</w:t>
        <w:br/>
      </w:r>
      <w:r>
        <w:rPr>
          <w:b/>
        </w:rPr>
        <w:t>б) Бунт та протест проти безбарвної «нудоти життя»</w:t>
        <w:br/>
      </w:r>
      <w:r>
        <w:rPr/>
        <w:t>в) Радісні мрії та спокій</w:t>
        <w:br/>
        <w:t>г) Точне зображення природи</w:t>
        <w:br/>
      </w:r>
    </w:p>
    <w:p>
      <w:pPr>
        <w:pStyle w:val="Normal"/>
        <w:rPr/>
      </w:pPr>
      <w:r>
        <w:rPr/>
        <w:t>14. Де народилась Олена Теліга?</w:t>
        <w:br/>
      </w:r>
      <w:r>
        <w:rPr>
          <w:b/>
        </w:rPr>
        <w:t>а) У Петербурзі</w:t>
        <w:br/>
      </w:r>
      <w:r>
        <w:rPr/>
        <w:t>б) У Києві</w:t>
        <w:br/>
        <w:t>в) У Празі</w:t>
        <w:br/>
        <w:t>г) У Харкові</w:t>
        <w:br/>
        <w:t>ґ) У Відні</w:t>
        <w:br/>
      </w:r>
    </w:p>
    <w:p>
      <w:pPr>
        <w:pStyle w:val="Normal"/>
        <w:rPr/>
      </w:pPr>
      <w:r>
        <w:rPr/>
        <w:t>15. У чому полягало виявлення неоромантизму в творчості Олени Теліги?</w:t>
        <w:br/>
        <w:t>а) У використанні нових, непритаманних іншим митцям, поетичних образів</w:t>
        <w:br/>
      </w:r>
      <w:r>
        <w:rPr>
          <w:b/>
        </w:rPr>
        <w:t>б) У зображенні людини-героя, що є взірцем людської гідності</w:t>
        <w:br/>
      </w:r>
      <w:r>
        <w:rPr/>
        <w:t>в) У зображенні людини, що бореться з природою</w:t>
        <w:br/>
        <w:t>г) У використанні політичних мотивів у своїх віршах</w:t>
        <w:br/>
      </w:r>
    </w:p>
    <w:p>
      <w:pPr>
        <w:pStyle w:val="Normal"/>
        <w:rPr/>
      </w:pPr>
      <w:r>
        <w:rPr/>
        <w:t>16. Для кого неоромантизм НЕ був рідною стихією?</w:t>
        <w:br/>
      </w:r>
      <w:r>
        <w:rPr>
          <w:b/>
        </w:rPr>
        <w:t>а) Для Юрія Клена</w:t>
        <w:br/>
      </w:r>
      <w:r>
        <w:rPr/>
        <w:t>б) Для Євгена Маланюка</w:t>
        <w:br/>
        <w:t>в) Для Олега Ольжича</w:t>
        <w:br/>
        <w:t>г) Для Олени Теліги</w:t>
        <w:br/>
      </w:r>
    </w:p>
    <w:p>
      <w:pPr>
        <w:pStyle w:val="Normal"/>
        <w:rPr/>
      </w:pPr>
      <w:r>
        <w:rPr/>
        <w:t>17. У якій галузі отримала освіту Олена Теліга?</w:t>
        <w:br/>
        <w:t>а) Письменницька діяльність</w:t>
        <w:br/>
        <w:t>б) Інженерна справа</w:t>
        <w:br/>
      </w:r>
      <w:r>
        <w:rPr>
          <w:b/>
        </w:rPr>
        <w:t>в) Педагогіка</w:t>
        <w:br/>
      </w:r>
      <w:r>
        <w:rPr/>
        <w:t>г) Історія</w:t>
        <w:br/>
      </w:r>
    </w:p>
    <w:p>
      <w:pPr>
        <w:pStyle w:val="Normal"/>
        <w:rPr/>
      </w:pPr>
      <w:r>
        <w:rPr/>
        <w:t>18. Коли письменниця усвідомила себе українкою?</w:t>
        <w:br/>
        <w:t>а) Під час Лютневої революції</w:t>
        <w:br/>
        <w:t>б) Під час навчання у Київській гімназії</w:t>
        <w:br/>
      </w:r>
      <w:r>
        <w:rPr>
          <w:b/>
        </w:rPr>
        <w:t>в) Під час перебування у Чехії</w:t>
        <w:br/>
      </w:r>
      <w:r>
        <w:rPr/>
        <w:t>г) Під час спілкування з Маланюком й Ольжичем</w:t>
        <w:br/>
      </w:r>
    </w:p>
    <w:p>
      <w:pPr>
        <w:pStyle w:val="Normal"/>
        <w:rPr/>
      </w:pPr>
      <w:r>
        <w:rPr/>
        <w:t>19. Де закінчилося життя Олени Теліги?</w:t>
        <w:br/>
        <w:t>а) У Петербурзі</w:t>
        <w:br/>
        <w:t>б) У Києві</w:t>
        <w:br/>
        <w:t>в) У Празі</w:t>
        <w:br/>
      </w:r>
      <w:r>
        <w:rPr>
          <w:b/>
        </w:rPr>
        <w:t>г) У Бабиному Яру</w:t>
        <w:br/>
      </w:r>
    </w:p>
    <w:p>
      <w:pPr>
        <w:pStyle w:val="Normal"/>
        <w:rPr/>
      </w:pPr>
      <w:r>
        <w:rPr/>
      </w:r>
      <w:r>
        <w:br w:type="page"/>
      </w:r>
    </w:p>
    <w:p>
      <w:pPr>
        <w:pStyle w:val="Normal"/>
        <w:ind w:firstLine="360"/>
        <w:jc w:val="both"/>
        <w:rPr/>
      </w:pPr>
      <w:r>
        <w:rPr/>
        <w:t>Розкол ОУН, що стався 1940 року внаслідок тактичних і персональних розходжень, тяжко дався взнаки під час світової війни, послабив організовану боротьбу українського народу проти німецьких окупантів. Це відчула на собі й Олена Теліга, яка разом з Уласом Самчуком нелегально перейшла кордон між Польщею та Галичиною. А 22 жовтня - вона вже в омріяному напівзруйнованому Києві, де засновано Українську національну раду. Теліга як член референтури культурної комісії створила «Спілку письменників». Водночас вона перебирає редагування додатка «Література і мистецтво» при газеті «Українське слово» і готує його під свіжою, бойовою назвою «Литаври». Тут друкувалися талановиті твори українських письменників, знищених сталінізмом, і письменників-емігрантів.</w:t>
        <w:br/>
        <w:t>Сіючи зерна національної самосвідомості в окупованому Києві, Теліга не опублікувала жодного панегірика гітлерівцям, із презирством ставилася до одописців: «Це, мабуть, ті ж самі писаки, що й Сталінові так щедрували». Певна річ, це не могло не викликати підозри фашистів, які після невдалих спроб приборкання «Литаврів» на початку 1942 року іх закрили. Ольжич намагався переконати Телігу виїхати з міста, але вона категорично відмовлялася: «Я з Києва вдруге не поїду». Знаючи про масові арешти українців і про те, що гестапо влаштувало засідку в приміщенні Спілки письменників, вона пішла на чергове зібрання, де й була заарештована.</w:t>
        <w:br/>
        <w:t>За свої 35 років поетеса не встигла видати жодної власної книжки, усі вони вийшли посмертно; більша частина її віршів загубилася.</w:t>
      </w:r>
    </w:p>
    <w:p>
      <w:pPr>
        <w:pStyle w:val="Normal"/>
        <w:rPr/>
      </w:pPr>
      <w:r>
        <w:rPr/>
        <w:t>1. Що Олена Теліга змогла зробити, перебуваючи в Україні?</w:t>
        <w:br/>
        <w:t>а) Вдруге виїхати з Києва через окупацію</w:t>
        <w:br/>
        <w:t>б) Опублікувати схвальні відгуки про німецьку владу</w:t>
        <w:br/>
      </w:r>
      <w:r>
        <w:rPr>
          <w:b/>
        </w:rPr>
        <w:t>в) Поширити твори українських письменників</w:t>
        <w:br/>
      </w:r>
      <w:r>
        <w:rPr/>
        <w:t>г) Видати книжку з власними творами</w:t>
        <w:br/>
      </w:r>
    </w:p>
    <w:p>
      <w:pPr>
        <w:pStyle w:val="Normal"/>
        <w:rPr/>
      </w:pPr>
      <w:r>
        <w:rPr/>
        <w:t>2. Яку назву отримав додаток при газеті за редакцією Олени Теліги?</w:t>
        <w:br/>
        <w:t>а) «Спілка письменників»</w:t>
        <w:br/>
        <w:t>б) «Література і мистецтво»</w:t>
        <w:br/>
        <w:t>в) «Українське слово»</w:t>
        <w:br/>
      </w:r>
      <w:r>
        <w:rPr>
          <w:b/>
        </w:rPr>
        <w:t>г) «Литаври»</w:t>
        <w:br/>
      </w:r>
    </w:p>
    <w:p>
      <w:pPr>
        <w:pStyle w:val="Normal"/>
        <w:rPr/>
      </w:pPr>
      <w:r>
        <w:rPr/>
        <w:t>3. Якою діяльністю займалась Олена Теліга у Києві?</w:t>
        <w:br/>
      </w:r>
      <w:r>
        <w:rPr>
          <w:b/>
        </w:rPr>
        <w:t>а) Редагувала додаток до газети</w:t>
        <w:br/>
      </w:r>
      <w:r>
        <w:rPr/>
        <w:t>б) Опікувалась Українською національною радою</w:t>
        <w:br/>
        <w:t>в) Переконувала інших українських письменників виїхати з міста</w:t>
        <w:br/>
        <w:t>г) Проводила переговори з німецькими окупантами</w:t>
        <w:br/>
      </w:r>
    </w:p>
    <w:p>
      <w:pPr>
        <w:pStyle w:val="Normal"/>
        <w:rPr/>
      </w:pPr>
      <w:r>
        <w:rPr/>
        <w:t>4. Якою діяльністю займалась Олена Теліга у Києві?</w:t>
        <w:br/>
        <w:t>а) Політичною</w:t>
        <w:br/>
      </w:r>
      <w:r>
        <w:rPr>
          <w:b/>
        </w:rPr>
        <w:t>б) Літературною</w:t>
        <w:br/>
      </w:r>
      <w:r>
        <w:rPr/>
        <w:t>в) Диплотамичною</w:t>
        <w:br/>
        <w:t>г) Науковою</w:t>
        <w:br/>
        <w:t>ґ) Педагогічною</w:t>
        <w:br/>
      </w:r>
    </w:p>
    <w:p>
      <w:pPr>
        <w:pStyle w:val="Normal"/>
        <w:rPr/>
      </w:pPr>
      <w:r>
        <w:rPr/>
        <w:t>5. Як Олена Теліга перейшла польсько-український кордон?</w:t>
        <w:br/>
      </w:r>
      <w:r>
        <w:rPr>
          <w:b/>
        </w:rPr>
        <w:t>а) Без отримання дозволу</w:t>
        <w:br/>
      </w:r>
      <w:r>
        <w:rPr/>
        <w:t>б) За дозволом обох сторін</w:t>
        <w:br/>
      </w:r>
    </w:p>
    <w:p>
      <w:pPr>
        <w:pStyle w:val="Normal"/>
        <w:rPr/>
      </w:pPr>
      <w:r>
        <w:rPr/>
        <w:t>6. Чи видала Олена Теліга хоча б одну власну книжку за своє життя?</w:t>
        <w:br/>
      </w:r>
      <w:r>
        <w:rPr>
          <w:b/>
        </w:rPr>
        <w:t>а) Ні, вона не видала жодної власної книжки</w:t>
        <w:br/>
      </w:r>
      <w:r>
        <w:rPr/>
        <w:t>б) Так, вона видала багато власних книжок</w:t>
        <w:br/>
        <w:t>в) Так, вона видала декілька власних книжок</w:t>
        <w:br/>
        <w:t>г) Так, вона видала одну власну книжку</w:t>
        <w:br/>
      </w:r>
    </w:p>
    <w:p>
      <w:pPr>
        <w:pStyle w:val="Normal"/>
        <w:rPr/>
      </w:pPr>
      <w:r>
        <w:rPr/>
        <w:t>7. Чому сприяв додаток при газеті "Українське слово" за редакцією Олени Теліги?</w:t>
        <w:br/>
      </w:r>
      <w:r>
        <w:rPr>
          <w:b/>
        </w:rPr>
        <w:t>а) Підтримці українських письменників-емігрантів</w:t>
        <w:br/>
      </w:r>
      <w:r>
        <w:rPr/>
        <w:t>б) Зміцненню зв'язків між Польщею та Галичиною</w:t>
        <w:br/>
        <w:t>в) Знищенню національної самосвідомісті українців</w:t>
        <w:br/>
        <w:t>г) Підтримці діяльності німецьких окупантів</w:t>
        <w:br/>
      </w:r>
    </w:p>
    <w:p>
      <w:pPr>
        <w:pStyle w:val="Normal"/>
        <w:rPr/>
      </w:pPr>
      <w:r>
        <w:rPr/>
        <w:t>8. Які слова Олени Теліги викликали підозру німецьких окупантів?</w:t>
        <w:br/>
        <w:t>а) "Я з Києва вдруге не поїду"</w:t>
        <w:br/>
      </w:r>
      <w:r>
        <w:rPr>
          <w:b/>
        </w:rPr>
        <w:t>б) "Це, мабуть, ті ж самі писаки, що й Сталінові так щедрували"</w:t>
        <w:br/>
      </w:r>
    </w:p>
    <w:p>
      <w:pPr>
        <w:pStyle w:val="Normal"/>
        <w:rPr/>
      </w:pPr>
      <w:r>
        <w:rPr/>
        <w:t>9. У якому приміщенні влаштовували засідки німецькі окупанти?</w:t>
        <w:br/>
      </w:r>
      <w:r>
        <w:rPr>
          <w:b/>
        </w:rPr>
        <w:t>а) У приміщенні Спілки письменників</w:t>
        <w:br/>
      </w:r>
      <w:r>
        <w:rPr/>
        <w:t>б) У приміщенні Української національної ради</w:t>
        <w:br/>
        <w:t>в) У приміщенні газети «Українське слово»</w:t>
        <w:br/>
        <w:t>г) У приміщенні комісії з культури</w:t>
        <w:br/>
      </w:r>
    </w:p>
    <w:p>
      <w:pPr>
        <w:pStyle w:val="Normal"/>
        <w:rPr/>
      </w:pPr>
      <w:r>
        <w:rPr/>
        <w:t>10. З ким Олена Теліга переходила польсько-український кордон?</w:t>
        <w:br/>
      </w:r>
      <w:r>
        <w:rPr>
          <w:b/>
        </w:rPr>
        <w:t>а) З Уласом Самчуком</w:t>
        <w:br/>
      </w:r>
      <w:r>
        <w:rPr/>
        <w:t>б) З Олегом Ольжичем</w:t>
        <w:br/>
      </w:r>
    </w:p>
    <w:p>
      <w:pPr>
        <w:pStyle w:val="Normal"/>
        <w:rPr/>
      </w:pPr>
      <w:r>
        <w:rPr/>
        <w:t>11. Як вплинув розкол ОУН на боротьбу під час Другої світової війни?</w:t>
        <w:br/>
        <w:t>а) Послабив німецьких загарбників</w:t>
        <w:br/>
      </w:r>
      <w:r>
        <w:rPr>
          <w:b/>
        </w:rPr>
        <w:t>б) Послабив український народ</w:t>
        <w:br/>
      </w:r>
      <w:r>
        <w:rPr/>
        <w:t>в) Посилив німецьких загарбників</w:t>
        <w:br/>
        <w:t>г) Посилив український народ</w:t>
        <w:br/>
      </w:r>
    </w:p>
    <w:p>
      <w:pPr>
        <w:pStyle w:val="Normal"/>
        <w:rPr/>
      </w:pPr>
      <w:r>
        <w:rPr/>
        <w:t>12. Коли Олена Теліга повернулася до Києва?</w:t>
        <w:br/>
        <w:t>а) Навесні 1941 року</w:t>
        <w:br/>
        <w:t>б) Влітку 1941 року</w:t>
        <w:br/>
      </w:r>
      <w:r>
        <w:rPr>
          <w:b/>
        </w:rPr>
        <w:t>в) Восени 1941 року</w:t>
        <w:br/>
      </w:r>
      <w:r>
        <w:rPr/>
        <w:t>г) Взимку 1941 року</w:t>
        <w:br/>
      </w:r>
    </w:p>
    <w:p>
      <w:pPr>
        <w:pStyle w:val="Normal"/>
        <w:rPr/>
      </w:pPr>
      <w:r>
        <w:rPr/>
        <w:t>13. Хто переконував Олену Телігу виїхати з Києва?</w:t>
        <w:br/>
        <w:t>а) Улас Самчук</w:t>
        <w:br/>
      </w:r>
      <w:r>
        <w:rPr>
          <w:b/>
        </w:rPr>
        <w:t>б) Олег Ольжич</w:t>
        <w:br/>
      </w:r>
    </w:p>
    <w:p>
      <w:pPr>
        <w:pStyle w:val="Normal"/>
        <w:rPr/>
      </w:pPr>
      <w:r>
        <w:rPr/>
        <w:t>14. Хто переконував Олену Телігу виїхати з Києва?</w:t>
        <w:br/>
        <w:t>а) Улас Самчук</w:t>
        <w:br/>
      </w:r>
      <w:r>
        <w:rPr>
          <w:b/>
        </w:rPr>
        <w:t>б) Олег Кандиба</w:t>
        <w:br/>
      </w:r>
      <w:r>
        <w:rPr/>
        <w:t>в) Іван Лозов'яга</w:t>
        <w:br/>
        <w:t>г) Євген Маланюк</w:t>
        <w:br/>
      </w:r>
    </w:p>
    <w:p>
      <w:pPr>
        <w:pStyle w:val="Normal"/>
        <w:rPr/>
      </w:pPr>
      <w:r>
        <w:rPr/>
        <w:t>15. Скільки років прожила Олена Теліга?</w:t>
        <w:br/>
        <w:t>а) 22</w:t>
        <w:br/>
      </w:r>
      <w:r>
        <w:rPr>
          <w:b/>
        </w:rPr>
        <w:t>б) 35</w:t>
        <w:br/>
      </w:r>
      <w:r>
        <w:rPr/>
        <w:t>в) 40</w:t>
        <w:br/>
        <w:t>г) 42</w:t>
        <w:br/>
      </w:r>
    </w:p>
    <w:p>
      <w:pPr>
        <w:pStyle w:val="Normal"/>
        <w:rPr/>
      </w:pPr>
      <w:r>
        <w:rPr/>
        <w:t>16. Яка з названих рис характеру була притаманна письменниці, виходячи з написаного?</w:t>
        <w:br/>
      </w:r>
      <w:r>
        <w:rPr>
          <w:b/>
        </w:rPr>
        <w:t>а) Відданість</w:t>
        <w:br/>
      </w:r>
      <w:r>
        <w:rPr/>
        <w:t>б) Милосердя</w:t>
        <w:br/>
        <w:t>в) Хитрість</w:t>
        <w:br/>
        <w:t>г) Щедрість</w:t>
        <w:br/>
        <w:t>ґ) Покора</w:t>
        <w:br/>
      </w:r>
    </w:p>
    <w:p>
      <w:pPr>
        <w:pStyle w:val="Normal"/>
        <w:rPr/>
      </w:pPr>
      <w:r>
        <w:rPr/>
        <w:t>17. Що мало назву «Українське слово»?</w:t>
        <w:br/>
      </w:r>
      <w:r>
        <w:rPr>
          <w:b/>
        </w:rPr>
        <w:t>а) Газета</w:t>
        <w:br/>
      </w:r>
      <w:r>
        <w:rPr/>
        <w:t>б) Додаток до газети</w:t>
        <w:br/>
        <w:t>в) Твір Олени Теліги</w:t>
        <w:br/>
        <w:t>г) Спілка письменників</w:t>
        <w:br/>
      </w:r>
    </w:p>
    <w:p>
      <w:pPr>
        <w:pStyle w:val="Normal"/>
        <w:rPr/>
      </w:pPr>
      <w:r>
        <w:rPr/>
        <w:t>18. Що в діяльності Олени Теліги привернуло до неї додаткову увагу німецьких окупантів?</w:t>
        <w:br/>
        <w:t>а) Спілкування письменниці з українськими емігрантами</w:t>
        <w:br/>
      </w:r>
      <w:r>
        <w:rPr>
          <w:b/>
        </w:rPr>
        <w:t>б) Висловлювання письменниці щодо колег, які вихваляли діяльність вищого керівництва</w:t>
        <w:br/>
      </w:r>
      <w:r>
        <w:rPr/>
        <w:t>в) Спроби письменниці виїхати за межі України</w:t>
        <w:br/>
        <w:t>г) Ведення літературної діяльності під час окупації</w:t>
        <w:br/>
      </w:r>
    </w:p>
    <w:p>
      <w:pPr>
        <w:pStyle w:val="Normal"/>
        <w:rPr/>
      </w:pPr>
      <w:r>
        <w:rPr/>
        <w:t>19. Кого підтримувала Олена Теліга?</w:t>
        <w:br/>
        <w:t>а) Німецьку владу</w:t>
        <w:br/>
      </w:r>
      <w:r>
        <w:rPr>
          <w:b/>
        </w:rPr>
        <w:t>б) Українських письменників</w:t>
        <w:br/>
      </w:r>
      <w:r>
        <w:rPr/>
        <w:t>в) Радянську владу</w:t>
        <w:br/>
        <w:t>г) Польських письменників</w:t>
        <w:br/>
      </w:r>
    </w:p>
    <w:p>
      <w:pPr>
        <w:pStyle w:val="Normal"/>
        <w:rPr/>
      </w:pPr>
      <w:r>
        <w:rPr/>
      </w:r>
      <w:r>
        <w:br w:type="page"/>
      </w:r>
    </w:p>
    <w:p>
      <w:pPr>
        <w:pStyle w:val="Normal"/>
        <w:ind w:firstLine="360"/>
        <w:jc w:val="both"/>
        <w:rPr/>
      </w:pPr>
      <w:r>
        <w:rPr/>
        <w:t>Один з перших вiдкривачiв повiтряних просторiв, Сент-Екзюперi зумiв нiби з висоти поглянути на сучасний свiт. Син вiку технiки й сам людина науки, вiн був «страшенно невдоволений турботами своєї цивiлiзацiї», яка гарячково пiдносила над людиною систему матерiальних винаходiв, забуваючи, що вони служитимуть лише опорою в пошуку духовних цiнностей. Вiчно тривожний i в щось заглиблений, вiн прозирав далеко крiзь свою епоху, позначену наступом фашизму, який «накидав прiоритет одного народу над iншими народами, однiєї думки над iншими думками».</w:t>
        <w:br/>
        <w:t>Екзюперi поважав розум, але думав, що «розум набуває цiнності лише тодi, коли служить любовi». Вiн неухильно йшов до великих iстин, упевнившись, що найголовнiшого очима не побачиш: найглибше бачиш тiльки серцем...</w:t>
        <w:br/>
        <w:t>Кожен новий твiр Екзюперi — це крок в опануваннi нової смуги життя. Тридцятi роки принесуть йому багато вiдкриттiв, бо це роки близького знайомства зi свiтом. Вiн їде до Iндокитаю, об’їздить Нiмеччину. Вiн довiряє лише власним очам: «Менi плювати на режим: найважливiше знати, який тип людини створюється тим ладом».</w:t>
        <w:br/>
        <w:t>Екзюперi знав, що не можна жити вчорашнiм днем, не прозираючи в завтра: «Минулого не переробити, але теперiшнє лежить у безладдi, як матерiал пiд ногами будiвничого, i вам належить виковувати майбутнє». Крiзь тимчасовi, ще не розв’язанi вiйною проблеми вiн бачить найтривожнiшу: «Повернути людям духовний змiст, духовнi клопоти».</w:t>
      </w:r>
    </w:p>
    <w:p>
      <w:pPr>
        <w:pStyle w:val="Normal"/>
        <w:rPr/>
      </w:pPr>
      <w:r>
        <w:rPr/>
        <w:t>1. Хто був Сент-Екзюпері?</w:t>
        <w:br/>
        <w:t>а) Вчений; б) Літератор.</w:t>
        <w:br/>
      </w:r>
    </w:p>
    <w:p>
      <w:pPr>
        <w:pStyle w:val="Normal"/>
        <w:rPr/>
      </w:pPr>
      <w:r>
        <w:rPr/>
        <w:t>2. Що Екзюперi вважав більш важливим за розум?</w:t>
        <w:br/>
        <w:t>а) Служіння</w:t>
        <w:br/>
        <w:t>б) Істину</w:t>
        <w:br/>
        <w:t>в) Очі</w:t>
        <w:br/>
      </w:r>
      <w:r>
        <w:rPr>
          <w:b/>
        </w:rPr>
        <w:t>г) Любов</w:t>
        <w:br/>
      </w:r>
    </w:p>
    <w:p>
      <w:pPr>
        <w:pStyle w:val="Normal"/>
        <w:rPr/>
      </w:pPr>
      <w:r>
        <w:rPr/>
        <w:t>3. Який пріоритет, на думку Екзюпері, встановлював фашизм?</w:t>
        <w:br/>
      </w:r>
      <w:r>
        <w:rPr>
          <w:b/>
        </w:rPr>
        <w:t>а) Одного народу над iншими народами</w:t>
        <w:br/>
      </w:r>
      <w:r>
        <w:rPr/>
        <w:t>б) Одного типу людини над iншими типами</w:t>
        <w:br/>
        <w:t>в) Однієї раси над iншими расами</w:t>
        <w:br/>
        <w:t>г) Однієї держави над iншими державами</w:t>
        <w:br/>
      </w:r>
    </w:p>
    <w:p>
      <w:pPr>
        <w:pStyle w:val="Normal"/>
        <w:rPr/>
      </w:pPr>
      <w:r>
        <w:rPr/>
        <w:t>4. Куди, згідно з текстом, подорожував Сент-Екзюпері у тридцяті роки?</w:t>
        <w:br/>
      </w:r>
      <w:r>
        <w:rPr>
          <w:b/>
        </w:rPr>
        <w:t>а) До Німеччини</w:t>
        <w:br/>
      </w:r>
      <w:r>
        <w:rPr/>
        <w:t>б) До Індонезії</w:t>
        <w:br/>
        <w:t>в) До Індії</w:t>
        <w:br/>
        <w:t>г) До Китаю</w:t>
        <w:br/>
        <w:t>ґ) До Нідерландів</w:t>
        <w:br/>
        <w:t>д) До Словаччини</w:t>
        <w:br/>
      </w:r>
    </w:p>
    <w:p>
      <w:pPr>
        <w:pStyle w:val="Normal"/>
        <w:rPr/>
      </w:pPr>
      <w:r>
        <w:rPr/>
        <w:t>5. Куди, згідно з текстом, подорожував Сент-Екзюпері у тридцяті роки?</w:t>
        <w:br/>
        <w:t>а) До Північної та Південної Америки</w:t>
        <w:br/>
      </w:r>
      <w:r>
        <w:rPr>
          <w:b/>
        </w:rPr>
        <w:t>б) До Європи та Азії</w:t>
        <w:br/>
      </w:r>
      <w:r>
        <w:rPr/>
        <w:t>в) До Європи та Північної Америки</w:t>
        <w:br/>
        <w:t>г) До Австралії та Південної Америки</w:t>
        <w:br/>
        <w:t>ґ) До Азії та Австралії</w:t>
        <w:br/>
      </w:r>
    </w:p>
    <w:p>
      <w:pPr>
        <w:pStyle w:val="Normal"/>
        <w:rPr/>
      </w:pPr>
      <w:r>
        <w:rPr/>
        <w:t>6. Куди, згідно з текстом, подорожував Сент-Екзюпері у тридцяті роки?</w:t>
        <w:br/>
        <w:t>а) До Індокитаю</w:t>
        <w:br/>
        <w:t>б) До Німеччини</w:t>
        <w:br/>
      </w:r>
      <w:r>
        <w:rPr>
          <w:b/>
        </w:rPr>
        <w:t>в) До Індокитаю та Німеччини</w:t>
        <w:br/>
      </w:r>
    </w:p>
    <w:p>
      <w:pPr>
        <w:pStyle w:val="Normal"/>
        <w:rPr/>
      </w:pPr>
      <w:r>
        <w:rPr/>
        <w:t>7. Що забували сучасники Сент-Екзюпері?</w:t>
        <w:br/>
      </w:r>
      <w:r>
        <w:rPr>
          <w:b/>
        </w:rPr>
        <w:t>а) Моральні цінності</w:t>
        <w:br/>
      </w:r>
      <w:r>
        <w:rPr/>
        <w:t>б) Матеріальні блага</w:t>
        <w:br/>
        <w:t>в) Наукові надбання</w:t>
        <w:br/>
        <w:t>г) Міжкультурні відносини</w:t>
        <w:br/>
      </w:r>
    </w:p>
    <w:p>
      <w:pPr>
        <w:pStyle w:val="Normal"/>
        <w:rPr/>
      </w:pPr>
      <w:r>
        <w:rPr/>
        <w:t>8. Що забували сучасники Сент-Екзюпері?</w:t>
        <w:br/>
      </w:r>
      <w:r>
        <w:rPr>
          <w:b/>
        </w:rPr>
        <w:t>а) Духовні цінності</w:t>
        <w:br/>
      </w:r>
      <w:r>
        <w:rPr/>
        <w:t>б) Матеріальні винаходи</w:t>
        <w:br/>
      </w:r>
    </w:p>
    <w:p>
      <w:pPr>
        <w:pStyle w:val="Normal"/>
        <w:rPr/>
      </w:pPr>
      <w:r>
        <w:rPr/>
        <w:t>9. Що, на думку Екзюпері, потрібно робити, аби побачити найголовніше у світі?</w:t>
        <w:br/>
      </w:r>
      <w:r>
        <w:rPr>
          <w:b/>
        </w:rPr>
        <w:t>а) Сприймати світ душею</w:t>
        <w:br/>
      </w:r>
      <w:r>
        <w:rPr/>
        <w:t>б) Вдумливо аналізувати побачене</w:t>
        <w:br/>
        <w:t>в) Уважно роздивлятися навколишній світ</w:t>
        <w:br/>
        <w:t>г) Знайомитися з мешканцями різних країн</w:t>
        <w:br/>
      </w:r>
    </w:p>
    <w:p>
      <w:pPr>
        <w:pStyle w:val="Normal"/>
        <w:rPr/>
      </w:pPr>
      <w:r>
        <w:rPr/>
        <w:t>10. Як, на думку Екзюпері, потрібно сприймати світ, аби побачити найголовніше в ньому?</w:t>
        <w:br/>
      </w:r>
      <w:r>
        <w:rPr>
          <w:b/>
        </w:rPr>
        <w:t>а) Серцем</w:t>
        <w:br/>
      </w:r>
      <w:r>
        <w:rPr/>
        <w:t>б) Очима</w:t>
        <w:br/>
        <w:t>в) Розумом</w:t>
        <w:br/>
      </w:r>
    </w:p>
    <w:p>
      <w:pPr>
        <w:pStyle w:val="Normal"/>
        <w:rPr/>
      </w:pPr>
      <w:r>
        <w:rPr/>
        <w:t>11. Що Сент-Екзюпері вважав будівельним матеріалом для майбутнього?</w:t>
        <w:br/>
        <w:t>а) Наукові знання</w:t>
        <w:br/>
        <w:t>б) Матеріальні винаходи</w:t>
        <w:br/>
        <w:t>в) Духовні цінності</w:t>
        <w:br/>
      </w:r>
      <w:r>
        <w:rPr>
          <w:b/>
        </w:rPr>
        <w:t>г) Сьогоденні надбання</w:t>
        <w:br/>
      </w:r>
      <w:r>
        <w:rPr/>
        <w:t>ґ) Історичні досягнення</w:t>
        <w:br/>
      </w:r>
    </w:p>
    <w:p>
      <w:pPr>
        <w:pStyle w:val="Normal"/>
        <w:rPr/>
      </w:pPr>
      <w:r>
        <w:rPr/>
        <w:t>12. Що Сент-Екзюпері вважав будівельним матеріалом для майбутнього?</w:t>
        <w:br/>
      </w:r>
      <w:r>
        <w:rPr>
          <w:b/>
        </w:rPr>
        <w:t>а) Теперішнє</w:t>
        <w:br/>
      </w:r>
      <w:r>
        <w:rPr/>
        <w:t>б) Минуле</w:t>
        <w:br/>
      </w:r>
    </w:p>
    <w:p>
      <w:pPr>
        <w:pStyle w:val="Normal"/>
        <w:rPr/>
      </w:pPr>
      <w:r>
        <w:rPr/>
        <w:t>13. Що із наведеного найточніше відображає принцип життя Екзюпері?</w:t>
        <w:br/>
      </w:r>
      <w:r>
        <w:rPr>
          <w:b/>
        </w:rPr>
        <w:t>а) Спорудження майбутнього</w:t>
        <w:br/>
      </w:r>
      <w:r>
        <w:rPr/>
        <w:t>б) Насолода теперішнім</w:t>
        <w:br/>
        <w:t>в) Перебування в минулому</w:t>
        <w:br/>
      </w:r>
    </w:p>
    <w:p>
      <w:pPr>
        <w:pStyle w:val="Normal"/>
        <w:rPr/>
      </w:pPr>
      <w:r>
        <w:rPr/>
        <w:t>14. У який спосіб Сент-Екзюпері знайомився зі світом?</w:t>
        <w:br/>
      </w:r>
      <w:r>
        <w:rPr>
          <w:b/>
        </w:rPr>
        <w:t>а) Багато подорожував</w:t>
        <w:br/>
      </w:r>
      <w:r>
        <w:rPr/>
        <w:t>б) Багато дискутував</w:t>
        <w:br/>
        <w:t>в) Багато досліджував</w:t>
        <w:br/>
        <w:t>г) Багато читав</w:t>
        <w:br/>
      </w:r>
    </w:p>
    <w:p>
      <w:pPr>
        <w:pStyle w:val="Normal"/>
        <w:rPr/>
      </w:pPr>
      <w:r>
        <w:rPr/>
        <w:t>15. Яка з повоєнних проблем була для Сент-Екзюпері найтривожнішою?</w:t>
        <w:br/>
      </w:r>
      <w:r>
        <w:rPr>
          <w:b/>
        </w:rPr>
        <w:t>а) Повернення людям духовних цінностей</w:t>
        <w:br/>
      </w:r>
      <w:r>
        <w:rPr/>
        <w:t>б) Визначення пріоритету між народами</w:t>
        <w:br/>
        <w:t>в) Відбудова інфраструктури</w:t>
        <w:br/>
        <w:t>г) Досягнення матеріального благополуччя</w:t>
        <w:br/>
        <w:t>ґ) Остаточне повалення режиму</w:t>
        <w:br/>
      </w:r>
    </w:p>
    <w:p>
      <w:pPr>
        <w:pStyle w:val="Normal"/>
        <w:rPr/>
      </w:pPr>
      <w:r>
        <w:rPr/>
        <w:t>16. Чим тридцяті роки стали особливими для Екзюпері?</w:t>
        <w:br/>
        <w:t>а) Тим, що Екзюпері зробив багато наукових відкриттів</w:t>
        <w:br/>
        <w:t>б) Тим, що Екзюпері отримав додаткову освіту</w:t>
        <w:br/>
        <w:t>в) Тим, що Екзюпері познайомився з багатьма видатними людьми</w:t>
        <w:br/>
      </w:r>
      <w:r>
        <w:rPr>
          <w:b/>
        </w:rPr>
        <w:t>г) Тим, що  Екзюпері багато подорожував</w:t>
        <w:br/>
      </w:r>
      <w:r>
        <w:rPr/>
        <w:t>ґ) Тим, що Екзюпері видав першу свою книжку</w:t>
        <w:br/>
      </w:r>
    </w:p>
    <w:p>
      <w:pPr>
        <w:pStyle w:val="Normal"/>
        <w:rPr/>
      </w:pPr>
      <w:r>
        <w:rPr/>
        <w:t>17. Що, на думку автора, вдалося зробити Сент-Екзюпері?</w:t>
        <w:br/>
      </w:r>
      <w:r>
        <w:rPr>
          <w:b/>
        </w:rPr>
        <w:t>а) Поглянути з висоти на сучасний свiт</w:t>
        <w:br/>
      </w:r>
      <w:r>
        <w:rPr/>
        <w:t>б) Повернути людям духовнi клопоти</w:t>
        <w:br/>
        <w:t>в) Піднести над людиною матерiальні винаходи</w:t>
        <w:br/>
        <w:t>г) Задовольнити своєї цивiлiзацiї</w:t>
        <w:br/>
      </w:r>
    </w:p>
    <w:p>
      <w:pPr>
        <w:pStyle w:val="Normal"/>
        <w:rPr/>
      </w:pPr>
      <w:r>
        <w:rPr/>
        <w:t>18. Що з названого найбільше цікавило Сент-Екзюпері?</w:t>
        <w:br/>
        <w:t>а) Матеріальні винаходи</w:t>
        <w:br/>
      </w:r>
      <w:r>
        <w:rPr>
          <w:b/>
        </w:rPr>
        <w:t>б) Духовні цінності</w:t>
        <w:br/>
      </w:r>
    </w:p>
    <w:p>
      <w:pPr>
        <w:pStyle w:val="Normal"/>
        <w:rPr/>
      </w:pPr>
      <w:r>
        <w:rPr/>
        <w:t>19. Що з названого найбільше цікавило Сент-Екзюпері?</w:t>
        <w:br/>
        <w:t>а) Тип режиму</w:t>
        <w:br/>
      </w:r>
      <w:r>
        <w:rPr>
          <w:b/>
        </w:rPr>
        <w:t>б) Тип людини</w:t>
        <w:br/>
      </w:r>
    </w:p>
    <w:p>
      <w:pPr>
        <w:pStyle w:val="Normal"/>
        <w:rPr/>
      </w:pPr>
      <w:r>
        <w:rPr/>
      </w:r>
      <w:r>
        <w:br w:type="page"/>
      </w:r>
    </w:p>
    <w:p>
      <w:pPr>
        <w:pStyle w:val="Normal"/>
        <w:ind w:firstLine="360"/>
        <w:jc w:val="both"/>
        <w:rPr/>
      </w:pPr>
      <w:r>
        <w:rPr/>
        <w:t>Маленький принц дивиться на свiт дорослих мудрими очима: вiн усе розумiє. У своїх міжпланетних мандрiвках вiн натрапляє на тi самi феномени, якi оселилися на Землi. Тiльки вiн швидко проходить повз них зi смутною посмiшкою, бо навiки прикутий душею до своєї маленької планети. Вiн уміє приручати, по-дитячому серйозно допитуватися. Але висмiювати не вмiє: вiн сприймає серцем. Вiн прийшов з планети, де треба щодня виполювати баобаби. Бо коли їх не розпiзнати вчасно — потiм не позбудешся.</w:t>
        <w:br/>
        <w:t>Маленький принц розумiє бiльше за дорослих, бо вони дивляться на свiт до всього звиклими очима, i кожен заклопотаний лише собою. Тодi як «добре бачиш тiльки серцем». Вiн знає також, що люди на землi не знаходять того, чого шукають: «тим часом його можна було б знайти в єдинiй трояндi або в ковтку води». Цей сумний свiт примарився людинi, яка зрозумiла, що розгубила духовну спадщину й опинилася серед пустелi</w:t>
        <w:br/>
        <w:t>Тональнiсть казки гармонiює з настроями Екзюперi тiєї пори. Вiн жив одним прагненням — «брати участь»! «Мене почують тiльки тодi, коли я й мої товаришi будемо знову ризикувати життям за нашу справу».</w:t>
      </w:r>
    </w:p>
    <w:p>
      <w:pPr>
        <w:pStyle w:val="Normal"/>
        <w:rPr/>
      </w:pPr>
      <w:r>
        <w:rPr/>
        <w:t>1. Чим керується принц?</w:t>
        <w:br/>
      </w:r>
      <w:r>
        <w:rPr>
          <w:b/>
        </w:rPr>
        <w:t>а) Серцем</w:t>
        <w:br/>
      </w:r>
      <w:r>
        <w:rPr/>
        <w:t>б) Розумом</w:t>
        <w:br/>
      </w:r>
    </w:p>
    <w:p>
      <w:pPr>
        <w:pStyle w:val="Normal"/>
        <w:rPr/>
      </w:pPr>
      <w:r>
        <w:rPr/>
        <w:t>2. Що з названого, на думку принца, могло би подарувати людям те, що вони шукають?</w:t>
        <w:br/>
      </w:r>
      <w:r>
        <w:rPr>
          <w:b/>
        </w:rPr>
        <w:t>а) Троянда</w:t>
        <w:br/>
      </w:r>
      <w:r>
        <w:rPr/>
        <w:t>б) Баобаби</w:t>
        <w:br/>
        <w:t>в) Пустеля</w:t>
        <w:br/>
        <w:t>г) Мандрівки</w:t>
        <w:br/>
        <w:t>ґ) Знання</w:t>
        <w:br/>
        <w:t>д) Посмішка</w:t>
        <w:br/>
      </w:r>
    </w:p>
    <w:p>
      <w:pPr>
        <w:pStyle w:val="Normal"/>
        <w:rPr/>
      </w:pPr>
      <w:r>
        <w:rPr/>
        <w:t>3. Що з названого, на думку принца, могло би подарувати людям те, що вони шукають?</w:t>
        <w:br/>
      </w:r>
      <w:r>
        <w:rPr>
          <w:b/>
        </w:rPr>
        <w:t>а) Троянда або ковток води</w:t>
        <w:br/>
      </w:r>
      <w:r>
        <w:rPr/>
        <w:t>б) Баобаби або пустеля</w:t>
        <w:br/>
        <w:t>в) Мандрівки або знання</w:t>
        <w:br/>
        <w:t>г) Посмішка або гармонія</w:t>
        <w:br/>
      </w:r>
    </w:p>
    <w:p>
      <w:pPr>
        <w:pStyle w:val="Normal"/>
        <w:rPr/>
      </w:pPr>
      <w:r>
        <w:rPr/>
        <w:t>4. Що з названого, на думку принца, могло би подарувати людям те, що вони шукають?</w:t>
        <w:br/>
      </w:r>
      <w:r>
        <w:rPr>
          <w:b/>
        </w:rPr>
        <w:t>а) Цінування простих речей</w:t>
        <w:br/>
      </w:r>
      <w:r>
        <w:rPr/>
        <w:t>б) Проведення часу разом з друзями</w:t>
        <w:br/>
        <w:t>в) Виполювання баобабів</w:t>
        <w:br/>
        <w:t>г) Заклопотаність собою</w:t>
        <w:br/>
      </w:r>
    </w:p>
    <w:p>
      <w:pPr>
        <w:pStyle w:val="Normal"/>
        <w:rPr/>
      </w:pPr>
      <w:r>
        <w:rPr/>
        <w:t>5. Що з названого, на думку принца, могло би подарувати людям те, що вони шукають?</w:t>
        <w:br/>
      </w:r>
      <w:r>
        <w:rPr>
          <w:b/>
        </w:rPr>
        <w:t>а) Троянда</w:t>
        <w:br/>
      </w:r>
      <w:r>
        <w:rPr/>
        <w:t>б) Баобаби</w:t>
        <w:br/>
        <w:t>в) Пустеля</w:t>
        <w:br/>
        <w:t>г) Мандрівки</w:t>
        <w:br/>
        <w:t>ґ) Знання</w:t>
        <w:br/>
        <w:t>д) Посмішка</w:t>
        <w:br/>
      </w:r>
    </w:p>
    <w:p>
      <w:pPr>
        <w:pStyle w:val="Normal"/>
        <w:rPr/>
      </w:pPr>
      <w:r>
        <w:rPr/>
        <w:t>6. Що з названого, на думку принца, могло би подарувати людям те, що вони шукають?</w:t>
        <w:br/>
      </w:r>
      <w:r>
        <w:rPr>
          <w:b/>
        </w:rPr>
        <w:t>а) Троянда або ковток води</w:t>
        <w:br/>
      </w:r>
      <w:r>
        <w:rPr/>
        <w:t>б) Баобаби або пустеля</w:t>
        <w:br/>
        <w:t>в) Мандрівки або знання</w:t>
        <w:br/>
        <w:t>г) Посмішка або гармонія</w:t>
        <w:br/>
      </w:r>
    </w:p>
    <w:p>
      <w:pPr>
        <w:pStyle w:val="Normal"/>
        <w:rPr/>
      </w:pPr>
      <w:r>
        <w:rPr/>
        <w:t>7. Що з названого, на думку принца, могло би подарувати людям те, що вони шукають?</w:t>
        <w:br/>
      </w:r>
      <w:r>
        <w:rPr>
          <w:b/>
        </w:rPr>
        <w:t>а) Цінування простих речей</w:t>
        <w:br/>
      </w:r>
      <w:r>
        <w:rPr/>
        <w:t>б) Проведення часу разом з друзями</w:t>
        <w:br/>
        <w:t>в) Виполювання баобабів</w:t>
        <w:br/>
        <w:t>г) Заклопотаність собою</w:t>
        <w:br/>
      </w:r>
    </w:p>
    <w:p>
      <w:pPr>
        <w:pStyle w:val="Normal"/>
        <w:rPr/>
      </w:pPr>
      <w:r>
        <w:rPr/>
        <w:t>8. Що є важливішим для принца?</w:t>
        <w:br/>
      </w:r>
      <w:r>
        <w:rPr>
          <w:b/>
        </w:rPr>
        <w:t>а) Брати участь</w:t>
        <w:br/>
      </w:r>
      <w:r>
        <w:rPr/>
        <w:t>б) Знайти те, що шукає</w:t>
        <w:br/>
      </w:r>
    </w:p>
    <w:p>
      <w:pPr>
        <w:pStyle w:val="Normal"/>
        <w:rPr/>
      </w:pPr>
      <w:r>
        <w:rPr/>
        <w:t>9. Що відрізняє Маленького принца від дорослих на Землі?</w:t>
        <w:br/>
      </w:r>
      <w:r>
        <w:rPr>
          <w:b/>
        </w:rPr>
        <w:t>а) Він піклується про інших</w:t>
        <w:br/>
      </w:r>
      <w:r>
        <w:rPr/>
        <w:t>б) Він дивиться на все звиклими очима</w:t>
        <w:br/>
        <w:t>в) Він не вміє бути серйозним</w:t>
        <w:br/>
        <w:t>г) Він не знаходить того, що шукає</w:t>
        <w:br/>
      </w:r>
    </w:p>
    <w:p>
      <w:pPr>
        <w:pStyle w:val="Normal"/>
        <w:rPr/>
      </w:pPr>
      <w:r>
        <w:rPr/>
        <w:t>10. На що НЕ погодився би Екзюпері, відповідно до тексту?</w:t>
        <w:br/>
        <w:t>а) Відстоювати свою позицію попри ризики</w:t>
        <w:br/>
      </w:r>
      <w:r>
        <w:rPr>
          <w:b/>
        </w:rPr>
        <w:t>б) Виявляти нейтральну позицію у буремні часи</w:t>
        <w:br/>
      </w:r>
      <w:r>
        <w:rPr/>
        <w:t>в) Брати участь у діяльності, яка може чимось допомогти</w:t>
        <w:br/>
        <w:t>г) Робити свою справу разом з товаришами</w:t>
        <w:br/>
      </w:r>
    </w:p>
    <w:p>
      <w:pPr>
        <w:pStyle w:val="Normal"/>
        <w:rPr/>
      </w:pPr>
      <w:r>
        <w:rPr/>
        <w:t>11. Чому принц розумiє бiльше за дорослих?</w:t>
        <w:br/>
      </w:r>
      <w:r>
        <w:rPr>
          <w:b/>
        </w:rPr>
        <w:t>а) Він інакше сприймає світ</w:t>
        <w:br/>
      </w:r>
      <w:r>
        <w:rPr/>
        <w:t>б) Він старший за дорослих</w:t>
        <w:br/>
        <w:t>в) Він має більше досвіду</w:t>
        <w:br/>
        <w:t>г) Він походить з "розумнішої" планети</w:t>
        <w:br/>
      </w:r>
    </w:p>
    <w:p>
      <w:pPr>
        <w:pStyle w:val="Normal"/>
        <w:rPr/>
      </w:pPr>
      <w:r>
        <w:rPr/>
        <w:t>12. Чому принц розумiє бiльше за дорослих?</w:t>
        <w:br/>
      </w:r>
      <w:r>
        <w:rPr>
          <w:b/>
        </w:rPr>
        <w:t>а) Він сприймає світ серцем</w:t>
        <w:br/>
      </w:r>
      <w:r>
        <w:rPr/>
        <w:t>б) Він дивиться на світ до всього звиклими очима</w:t>
        <w:br/>
        <w:t>в) Він уміє серйозно допитуватися</w:t>
        <w:br/>
        <w:t>г) Вiн прийшов з особливої планети</w:t>
        <w:br/>
      </w:r>
    </w:p>
    <w:p>
      <w:pPr>
        <w:pStyle w:val="Normal"/>
        <w:rPr/>
      </w:pPr>
      <w:r>
        <w:rPr/>
        <w:t>13. Відповідно до написаного, що сталося з людиною, яка в людині, яка розгубила духовну спадщину?</w:t>
        <w:br/>
      </w:r>
      <w:r>
        <w:rPr>
          <w:b/>
        </w:rPr>
        <w:t>а) Вона опинилася серед пустелi</w:t>
        <w:br/>
      </w:r>
      <w:r>
        <w:rPr/>
        <w:t>б) Вона дивиться на свiт до всього звиклими очима</w:t>
        <w:br/>
        <w:t>в) Вона добре бачить тільки серцем</w:t>
        <w:br/>
        <w:t>г) Вона знайшла те, що шукала</w:t>
        <w:br/>
      </w:r>
    </w:p>
    <w:p>
      <w:pPr>
        <w:pStyle w:val="Normal"/>
        <w:rPr/>
      </w:pPr>
      <w:r>
        <w:rPr/>
        <w:t>14. Чого не вміє Маленький принц?</w:t>
        <w:br/>
        <w:t>а) Приручати</w:t>
        <w:br/>
        <w:t>б) Допитуватися</w:t>
        <w:br/>
      </w:r>
      <w:r>
        <w:rPr>
          <w:b/>
        </w:rPr>
        <w:t>в) Висміювати</w:t>
        <w:br/>
      </w:r>
      <w:r>
        <w:rPr/>
        <w:t>г) Допомагати</w:t>
        <w:br/>
      </w:r>
    </w:p>
    <w:p>
      <w:pPr>
        <w:pStyle w:val="Normal"/>
        <w:rPr/>
      </w:pPr>
      <w:r>
        <w:rPr/>
        <w:t>15. Як часто потрібно виполювати баобаби на планеті Маленького принца?</w:t>
        <w:br/>
        <w:t>а) Щогодини</w:t>
        <w:br/>
      </w:r>
      <w:r>
        <w:rPr>
          <w:b/>
        </w:rPr>
        <w:t>б) Щодня</w:t>
        <w:br/>
      </w:r>
      <w:r>
        <w:rPr/>
        <w:t>в) Щотижня</w:t>
        <w:br/>
        <w:t>г) Щомісяця</w:t>
        <w:br/>
      </w:r>
    </w:p>
    <w:p>
      <w:pPr>
        <w:pStyle w:val="Normal"/>
        <w:rPr/>
      </w:pPr>
      <w:r>
        <w:rPr/>
        <w:t>16. Що потрібно робити на планеті, звідки прийшов Маленький принц?</w:t>
        <w:br/>
      </w:r>
      <w:r>
        <w:rPr>
          <w:b/>
        </w:rPr>
        <w:t>а) Виполювати баобаби</w:t>
        <w:br/>
      </w:r>
      <w:r>
        <w:rPr/>
        <w:t>б) Збирати троянди</w:t>
        <w:br/>
        <w:t>в) Шукати ковток води</w:t>
        <w:br/>
        <w:t>г) Ризикувати життям</w:t>
        <w:br/>
      </w:r>
    </w:p>
    <w:p>
      <w:pPr>
        <w:pStyle w:val="Normal"/>
        <w:rPr/>
      </w:pPr>
      <w:r>
        <w:rPr/>
      </w:r>
      <w:r>
        <w:br w:type="page"/>
      </w:r>
    </w:p>
    <w:p>
      <w:pPr>
        <w:pStyle w:val="Normal"/>
        <w:ind w:firstLine="360"/>
        <w:jc w:val="both"/>
        <w:rPr/>
      </w:pPr>
      <w:r>
        <w:rPr/>
        <w:t>На серйозних аукціонах подекуди виникають підозри щодо справжності картин видатних художників. Не обійшла ця доля й полотна великого Вінсента ван Гога: якось переконували, що виставлена на продаж картина «Сад в Овері» — підробка. Доводили, що неможливо за короткий час зробити таку систему крапок, натякали на стилістичну невідповідність. Але ретельні рентгенівські дослідження засвідчили, що всі роботи митця написані зі «швидкістю виконання й без вагань», «на одному подихові». І картину купили за рекордну суму. Для «Саду в Овері» характерна унікальна техніка пуантилізму, сутність якої полягає в нанесенні на полотно окремих дрібних крапок чистого кольору. Якщо розглядати таку картину з відстані, ці крапки змішуються, і кольорове відчуття виявляється іншим, аніж коли фарби були б змішані на самому полотні.</w:t>
      </w:r>
    </w:p>
    <w:p>
      <w:pPr>
        <w:pStyle w:val="Normal"/>
        <w:rPr/>
      </w:pPr>
      <w:r>
        <w:rPr/>
        <w:t>1. Як потрібно роздивлятися картини, написані з використанням пуантилізму, щоб побачити ефект техніки?</w:t>
        <w:br/>
        <w:t>а) З відстані</w:t>
        <w:br/>
      </w:r>
      <w:r>
        <w:rPr>
          <w:b/>
        </w:rPr>
        <w:t>б) Зблизька</w:t>
        <w:br/>
      </w:r>
      <w:r>
        <w:rPr/>
        <w:t>в) Через збільшувальне скло</w:t>
        <w:br/>
      </w:r>
    </w:p>
    <w:p>
      <w:pPr>
        <w:pStyle w:val="Normal"/>
        <w:rPr/>
      </w:pPr>
      <w:r>
        <w:rPr/>
        <w:t>2. Що НЕ було підставою вважати «Сад в Овері» підробкою?</w:t>
        <w:br/>
        <w:t>а) Система нанесення крапок</w:t>
        <w:br/>
        <w:t>б) Стилістична невідповідність</w:t>
        <w:br/>
        <w:t>в) Час виконання роботи</w:t>
        <w:br/>
      </w:r>
      <w:r>
        <w:rPr>
          <w:b/>
        </w:rPr>
        <w:t>г) Якість використаних фарб</w:t>
        <w:br/>
      </w:r>
    </w:p>
    <w:p>
      <w:pPr>
        <w:pStyle w:val="Normal"/>
        <w:rPr/>
      </w:pPr>
      <w:r>
        <w:rPr/>
        <w:t>3. На що впливає використання пуантилізму?</w:t>
        <w:br/>
      </w:r>
      <w:r>
        <w:rPr>
          <w:b/>
        </w:rPr>
        <w:t>а) На сприйняття кольорів</w:t>
        <w:br/>
      </w:r>
      <w:r>
        <w:rPr/>
        <w:t>б) На сприйняття відстаней</w:t>
        <w:br/>
        <w:t>в) На сприйняття розмірів</w:t>
        <w:br/>
        <w:t>г) На сприйняття контурів</w:t>
        <w:br/>
        <w:t>ґ) На сприйняття форм</w:t>
        <w:br/>
      </w:r>
    </w:p>
    <w:p>
      <w:pPr>
        <w:pStyle w:val="Normal"/>
        <w:rPr/>
      </w:pPr>
      <w:r>
        <w:rPr/>
        <w:t>4. Яка з технік, використаних В. ван Гогом для написання "Саду в Овері", полягає в нанесенні на полотно дрібних крапок чистого кольору?</w:t>
        <w:br/>
      </w:r>
      <w:r>
        <w:rPr>
          <w:b/>
        </w:rPr>
        <w:t>а) Пуантилізм</w:t>
        <w:br/>
      </w:r>
      <w:r>
        <w:rPr/>
        <w:t>б) Імпресіонізм</w:t>
        <w:br/>
        <w:t>в) Абстракціонизм</w:t>
        <w:br/>
        <w:t>г) Експресіонізм</w:t>
        <w:br/>
      </w:r>
    </w:p>
    <w:p>
      <w:pPr>
        <w:pStyle w:val="Normal"/>
        <w:rPr/>
      </w:pPr>
      <w:r>
        <w:rPr/>
        <w:t>5. Щодо чого можуть виникати підощри під час художніх аукціонів?</w:t>
        <w:br/>
      </w:r>
      <w:r>
        <w:rPr>
          <w:b/>
        </w:rPr>
        <w:t>а) Щодо справжньості полотен</w:t>
        <w:br/>
      </w:r>
      <w:r>
        <w:rPr/>
        <w:t>б) Щодо вартості полотен</w:t>
        <w:br/>
        <w:t>в) Щодо доступності полотен</w:t>
        <w:br/>
      </w:r>
    </w:p>
    <w:p>
      <w:pPr>
        <w:pStyle w:val="Normal"/>
        <w:rPr/>
      </w:pPr>
      <w:r>
        <w:rPr/>
        <w:t>6. Як склалася доля картини «Сад в Овері» на аукціоні?</w:t>
        <w:br/>
      </w:r>
      <w:r>
        <w:rPr>
          <w:b/>
        </w:rPr>
        <w:t>а) Її купили за рекордну суму</w:t>
        <w:br/>
      </w:r>
      <w:r>
        <w:rPr/>
        <w:t>б) Її не змогли продати</w:t>
        <w:br/>
        <w:t>в) Її подарували</w:t>
        <w:br/>
        <w:t>г) Її пошкодили</w:t>
        <w:br/>
      </w:r>
    </w:p>
    <w:p>
      <w:pPr>
        <w:pStyle w:val="Normal"/>
        <w:rPr/>
      </w:pPr>
      <w:r>
        <w:rPr/>
        <w:t>7. Що сталося після того, як засвідчили справжність картини "Сад в Овері"?</w:t>
        <w:br/>
      </w:r>
      <w:r>
        <w:rPr>
          <w:b/>
        </w:rPr>
        <w:t>а) Картину купили за рекордну суму</w:t>
        <w:br/>
      </w:r>
      <w:r>
        <w:rPr/>
        <w:t>б) Відкрили техніку пуантилізму</w:t>
        <w:br/>
        <w:t>в) Картину порівняли з полотнами інших видатних художників</w:t>
        <w:br/>
        <w:t>г) На полотно нанесли кольорові крапки</w:t>
        <w:br/>
      </w:r>
    </w:p>
    <w:p>
      <w:pPr>
        <w:pStyle w:val="Normal"/>
        <w:rPr/>
      </w:pPr>
      <w:r>
        <w:rPr/>
        <w:t>8. Що є характерним для пуантилізму?</w:t>
        <w:br/>
      </w:r>
      <w:r>
        <w:rPr>
          <w:b/>
        </w:rPr>
        <w:t>а) Нанесення дрібних крапок чистого кольору на полотно</w:t>
        <w:br/>
      </w:r>
      <w:r>
        <w:rPr/>
        <w:t>б) Змішування заготовлених фарб на самому полотні</w:t>
        <w:br/>
        <w:t>в) Проведення рентгенівських досліджень</w:t>
        <w:br/>
        <w:t>г) Створення картини за короткий час</w:t>
        <w:br/>
      </w:r>
    </w:p>
    <w:p>
      <w:pPr>
        <w:pStyle w:val="Normal"/>
        <w:rPr/>
      </w:pPr>
      <w:r>
        <w:rPr/>
        <w:t>9. Яким чином перевірили, чи картина "Сад в Овері" є справжнім полотном В. ван Гога?</w:t>
        <w:br/>
      </w:r>
      <w:r>
        <w:rPr>
          <w:b/>
        </w:rPr>
        <w:t>а) Рентгенівськими дослідженнями</w:t>
        <w:br/>
      </w:r>
      <w:r>
        <w:rPr/>
        <w:t>б) Аналізом стилістичних особливостей</w:t>
        <w:br/>
        <w:t>в) Відтворенням системи крапок</w:t>
        <w:br/>
        <w:t>г) Перевіркою кольорового сприйняття</w:t>
        <w:br/>
      </w:r>
    </w:p>
    <w:p>
      <w:pPr>
        <w:pStyle w:val="Normal"/>
        <w:rPr/>
      </w:pPr>
      <w:r>
        <w:rPr/>
      </w:r>
      <w:r>
        <w:br w:type="page"/>
      </w:r>
    </w:p>
    <w:p>
      <w:pPr>
        <w:pStyle w:val="Normal"/>
        <w:ind w:firstLine="360"/>
        <w:jc w:val="both"/>
        <w:rPr/>
      </w:pPr>
      <w:r>
        <w:rPr/>
        <w:t>1885 року, після виснажливих тренувань і праці в багатьох техніках живопису, Вінсент виставляє на продаж одну з картин. Вона, за його словами, була настільки вдалою, що він «не зміг її продати», — художник просто подарував полотно. Ван Гог, свідомо присвятивши своє життя живопису, у який був несамовито закоханим, працює не в порожнечу: «Я знаю, що я хочу вкласти у свої картини, і намагатимусь цього досягти навіть ціною життя, тому що мене надихає абсолютна віра в мистецтво». І живописець самовдосконалюється, розвиває в собі енергію й думку. Він знає, що відчуває красу, сутність речей, і йде вузькою, але усвідомленою стежкою, аби постійно розвивати те відчуття, розкриватися всесвітові якомога більше. Вінсент відтворює своє бачення світу для того, аби зробити його чистішим, наблизити до первісного стану. 1882 року ван Гог пише: «Я хочу робити такі картини, які зворушать багатьох людей. А для цього треба писати не покладаючи рук, без зупинок, без сподівань на земні блага, без жалю до себе». Так, він ставився до всього пристрасно, проте йому була притаманна жорстка творча самодисципліна.</w:t>
        <w:br/>
        <w:t>Вінсент створював полотно легко. Він справді набив руку старанними, наполегливими й самозреченими вправами. Очевидці розповідають, що митець писав постійно й безперервно. Ван Гог просто завалював майстерню полотнами, був машиною (як сам себе називав) з виробництва картин… І всюди Вінсент не зраджує свого бачення — сміливо й вільно зафарбовує полотно, виплескуючи на нього енергію й відображаючи суть речей, їхні енергетичні форми. Найбільше в мистецтві художник цінує реалізм. Непідробний.</w:t>
      </w:r>
    </w:p>
    <w:p>
      <w:pPr>
        <w:pStyle w:val="Normal"/>
        <w:rPr/>
      </w:pPr>
      <w:r>
        <w:rPr/>
        <w:t>1. Що ван Гог зробив зі своєю картиною, не змігши її продати?</w:t>
        <w:br/>
      </w:r>
      <w:r>
        <w:rPr>
          <w:b/>
        </w:rPr>
        <w:t>а) Подарував</w:t>
        <w:br/>
      </w:r>
      <w:r>
        <w:rPr/>
        <w:t>б) Залишив собі</w:t>
        <w:br/>
        <w:t>в) Заховав</w:t>
        <w:br/>
        <w:t>г) Переробив</w:t>
        <w:br/>
      </w:r>
    </w:p>
    <w:p>
      <w:pPr>
        <w:pStyle w:val="Normal"/>
        <w:rPr/>
      </w:pPr>
      <w:r>
        <w:rPr/>
        <w:t>2. Що НЕ було притаманним Вінсенту ван Гогу?</w:t>
        <w:br/>
        <w:t>а) Пристрасність у роботі</w:t>
        <w:br/>
        <w:t>б) Жорстка самодисципліна</w:t>
        <w:br/>
      </w:r>
      <w:r>
        <w:rPr>
          <w:b/>
        </w:rPr>
        <w:t>в) Часті перерви у творчості</w:t>
        <w:br/>
      </w:r>
      <w:r>
        <w:rPr/>
        <w:t>г) Жага до самовдосконалення</w:t>
        <w:br/>
      </w:r>
    </w:p>
    <w:p>
      <w:pPr>
        <w:pStyle w:val="Normal"/>
        <w:rPr/>
      </w:pPr>
      <w:r>
        <w:rPr/>
        <w:t>3. Що ван Гог вважав запорукою свого успіху в живописі?</w:t>
        <w:br/>
        <w:t>а) Вдалий продаж своїх полотен</w:t>
        <w:br/>
      </w:r>
      <w:r>
        <w:rPr>
          <w:b/>
        </w:rPr>
        <w:t>б) Постійну роботу над створенням картин</w:t>
        <w:br/>
      </w:r>
      <w:r>
        <w:rPr/>
        <w:t>в) Реалістичний пгляд на світ</w:t>
        <w:br/>
        <w:t>г) Високу оцінку мистецтвознавців</w:t>
        <w:br/>
      </w:r>
    </w:p>
    <w:p>
      <w:pPr>
        <w:pStyle w:val="Normal"/>
        <w:rPr/>
      </w:pPr>
      <w:r>
        <w:rPr/>
        <w:t>4. Чому ван Гог називав себе «машиною з виробництва картин»?</w:t>
        <w:br/>
        <w:t>а) Через недосяжну вправність у живописі</w:t>
        <w:br/>
      </w:r>
      <w:r>
        <w:rPr>
          <w:b/>
        </w:rPr>
        <w:t>б) Через велику кількість створених ним робіт</w:t>
        <w:br/>
      </w:r>
      <w:r>
        <w:rPr/>
        <w:t>в) Через здатність точно відтворювати реальність</w:t>
        <w:br/>
        <w:t>г) Через можливість працювати цілодобово</w:t>
        <w:br/>
      </w:r>
    </w:p>
    <w:p>
      <w:pPr>
        <w:pStyle w:val="Normal"/>
        <w:rPr/>
      </w:pPr>
      <w:r>
        <w:rPr/>
        <w:t>5. Як ван Гог ставився до своєї праці?</w:t>
        <w:br/>
      </w:r>
      <w:r>
        <w:rPr>
          <w:b/>
        </w:rPr>
        <w:t>а) Віддано</w:t>
        <w:br/>
      </w:r>
      <w:r>
        <w:rPr/>
        <w:t>б) Байдуже</w:t>
        <w:br/>
      </w:r>
    </w:p>
    <w:p>
      <w:pPr>
        <w:pStyle w:val="Normal"/>
        <w:rPr/>
      </w:pPr>
      <w:r>
        <w:rPr/>
        <w:t>6. Як ван Гог ставився до своєї праці?</w:t>
        <w:br/>
      </w:r>
      <w:r>
        <w:rPr>
          <w:b/>
        </w:rPr>
        <w:t>а) Як до можливості покращити світ</w:t>
        <w:br/>
      </w:r>
      <w:r>
        <w:rPr/>
        <w:t>б) Як до способу зайняти вільний час</w:t>
        <w:br/>
        <w:t>в) Як до роботи, що дає прибуток</w:t>
        <w:br/>
        <w:t>г) Як до професії, якої він може навчити</w:t>
        <w:br/>
      </w:r>
    </w:p>
    <w:p>
      <w:pPr>
        <w:pStyle w:val="Normal"/>
        <w:rPr/>
      </w:pPr>
      <w:r>
        <w:rPr/>
        <w:t>7. Чого прагнув художник?</w:t>
        <w:br/>
      </w:r>
      <w:r>
        <w:rPr>
          <w:b/>
        </w:rPr>
        <w:t>а) Зробити світ чистішим</w:t>
        <w:br/>
      </w:r>
      <w:r>
        <w:rPr/>
        <w:t>б) Продати вдалі картини</w:t>
        <w:br/>
        <w:t>в) Навчити багатьох людей</w:t>
        <w:br/>
        <w:t>г) Прославитися як майстер реалізму</w:t>
        <w:br/>
      </w:r>
    </w:p>
    <w:p>
      <w:pPr>
        <w:pStyle w:val="Normal"/>
        <w:rPr/>
      </w:pPr>
      <w:r>
        <w:rPr/>
        <w:t>8. Як ван Гог називав себе?</w:t>
        <w:br/>
        <w:t>а) Майстер</w:t>
        <w:br/>
      </w:r>
      <w:r>
        <w:rPr>
          <w:b/>
        </w:rPr>
        <w:t>б) Машина</w:t>
        <w:br/>
      </w:r>
      <w:r>
        <w:rPr/>
        <w:t>в) Реаліст</w:t>
        <w:br/>
        <w:t>г) Живописець</w:t>
        <w:br/>
      </w:r>
    </w:p>
    <w:p>
      <w:pPr>
        <w:pStyle w:val="Normal"/>
        <w:rPr/>
      </w:pPr>
      <w:r>
        <w:rPr/>
        <w:t>9. Яким словом ван Гог називав себе?</w:t>
        <w:br/>
        <w:t>а) Майстер</w:t>
        <w:br/>
        <w:t>б) Машина</w:t>
        <w:br/>
      </w:r>
    </w:p>
    <w:p>
      <w:pPr>
        <w:pStyle w:val="Normal"/>
        <w:rPr/>
      </w:pPr>
      <w:r>
        <w:rPr/>
        <w:t>10. Як автор описує ставлення ван Гога до творчості?</w:t>
        <w:br/>
      </w:r>
      <w:r>
        <w:rPr>
          <w:b/>
        </w:rPr>
        <w:t>а) Йому була притаманна жорстка самодисципліна</w:t>
        <w:br/>
      </w:r>
      <w:r>
        <w:rPr/>
        <w:t>б) Він терпляче й повільно зафарбовував усі полотна</w:t>
        <w:br/>
        <w:t>в) Його пристрастність стосувалася лише картин для продажу</w:t>
        <w:br/>
        <w:t>г) Він сподівався, що зусилля буде виправдано матеріальними благами</w:t>
        <w:br/>
      </w:r>
    </w:p>
    <w:p>
      <w:pPr>
        <w:pStyle w:val="Normal"/>
        <w:rPr/>
      </w:pPr>
      <w:r>
        <w:rPr/>
        <w:t>11. Чим ван Гог «завалював» майстерню?</w:t>
        <w:br/>
      </w:r>
      <w:r>
        <w:rPr>
          <w:b/>
        </w:rPr>
        <w:t>а) Картинами</w:t>
        <w:br/>
      </w:r>
      <w:r>
        <w:rPr/>
        <w:t>б) Текстами</w:t>
        <w:br/>
      </w:r>
    </w:p>
    <w:p>
      <w:pPr>
        <w:pStyle w:val="Normal"/>
        <w:rPr/>
      </w:pPr>
      <w:r>
        <w:rPr/>
        <w:t>12. Що ван Гог найбільше цінував у мистецтві?</w:t>
        <w:br/>
      </w:r>
      <w:r>
        <w:rPr>
          <w:b/>
        </w:rPr>
        <w:t>а) Реалізм</w:t>
        <w:br/>
      </w:r>
      <w:r>
        <w:rPr/>
        <w:t>б) Натуралізм</w:t>
        <w:br/>
        <w:t>в) Символізм</w:t>
        <w:br/>
        <w:t>г) Абстракціонизм</w:t>
        <w:br/>
      </w:r>
    </w:p>
    <w:p>
      <w:pPr>
        <w:pStyle w:val="Normal"/>
        <w:rPr/>
      </w:pPr>
      <w:r>
        <w:rPr/>
        <w:t>13. Чого прагнув ван Гог, зафарбовуючи полотно?</w:t>
        <w:br/>
      </w:r>
      <w:r>
        <w:rPr>
          <w:b/>
        </w:rPr>
        <w:t>а) Виплеснути на нього енергію</w:t>
        <w:br/>
      </w:r>
      <w:r>
        <w:rPr/>
        <w:t>б) Точно відобразити справжній колір речей</w:t>
        <w:br/>
        <w:t>в) Надати речам казкової форми</w:t>
        <w:br/>
        <w:t>г) Відтворити загальноприйняте бачення світу</w:t>
        <w:br/>
      </w:r>
    </w:p>
    <w:p>
      <w:pPr>
        <w:pStyle w:val="Normal"/>
        <w:rPr/>
      </w:pPr>
      <w:r>
        <w:rPr/>
        <w:t>14. Що надихало Ван Гога, з його слів?</w:t>
        <w:br/>
        <w:t>а) Різні техніки живопису</w:t>
        <w:br/>
      </w:r>
      <w:r>
        <w:rPr>
          <w:b/>
        </w:rPr>
        <w:t>б) Віра в мистецтво</w:t>
        <w:br/>
      </w:r>
      <w:r>
        <w:rPr/>
        <w:t>в) Постійні вправи</w:t>
        <w:br/>
        <w:t>г) Енергетичні форми речей</w:t>
        <w:br/>
      </w:r>
    </w:p>
    <w:p>
      <w:pPr>
        <w:pStyle w:val="Normal"/>
        <w:rPr/>
      </w:pPr>
      <w:r>
        <w:rPr/>
        <w:t>15. Яким чином Ван Гог вдосконалював свої мистецькі навички?</w:t>
        <w:br/>
      </w:r>
      <w:r>
        <w:rPr>
          <w:b/>
        </w:rPr>
        <w:t>а) Постійно тренуючись</w:t>
        <w:br/>
      </w:r>
      <w:r>
        <w:rPr/>
        <w:t>б) Беручи до уваги коментарі інших людей</w:t>
        <w:br/>
        <w:t>в) Аналізуючи свої попередні роботи</w:t>
        <w:br/>
        <w:t>г) Навчаючись у інших митців</w:t>
        <w:br/>
      </w:r>
    </w:p>
    <w:p>
      <w:pPr>
        <w:pStyle w:val="Normal"/>
        <w:rPr/>
      </w:pPr>
      <w:r>
        <w:rPr/>
        <w:t>16. Що художник планував зробити з однією зі своїх картин у 1885 році?</w:t>
        <w:br/>
        <w:t>а) Вдосконалити</w:t>
        <w:br/>
      </w:r>
      <w:r>
        <w:rPr>
          <w:b/>
        </w:rPr>
        <w:t>б) Продати</w:t>
        <w:br/>
      </w:r>
      <w:r>
        <w:rPr/>
        <w:t>в) Подарувати</w:t>
        <w:br/>
        <w:t>г) Повторити</w:t>
        <w:br/>
      </w:r>
    </w:p>
    <w:p>
      <w:pPr>
        <w:pStyle w:val="Normal"/>
        <w:rPr/>
      </w:pPr>
      <w:r>
        <w:rPr/>
        <w:t>17. Яку мету переслідував Ван Гог, пишучи картини?</w:t>
        <w:br/>
        <w:t>а) Показати різноманітність технік живопису</w:t>
        <w:br/>
      </w:r>
      <w:r>
        <w:rPr>
          <w:b/>
        </w:rPr>
        <w:t>б) Зворушити багатьох людей</w:t>
        <w:br/>
      </w:r>
      <w:r>
        <w:rPr/>
        <w:t>в) Встановити рекорд з кількості написаних картин</w:t>
        <w:br/>
        <w:t>г) Продати полотна і заробити грошей</w:t>
        <w:br/>
      </w:r>
    </w:p>
    <w:p>
      <w:pPr>
        <w:pStyle w:val="Normal"/>
        <w:rPr/>
      </w:pPr>
      <w:r>
        <w:rPr/>
      </w:r>
      <w:r>
        <w:br w:type="page"/>
      </w:r>
    </w:p>
    <w:p>
      <w:pPr>
        <w:pStyle w:val="Normal"/>
        <w:ind w:firstLine="360"/>
        <w:jc w:val="both"/>
        <w:rPr/>
      </w:pPr>
      <w:r>
        <w:rPr/>
        <w:t>Ван Гог відсторонювався від власних творів. Він давав їм жити самостійним життям. Немає часу та й просто нерозумно зосереджуватися на матеріальних речах. Увагу треба приділяти природі, якій Вінсент віддається цілком, особливо під час роботи над картиною. Живопис. Живо писати. Вінсент же пише яро — сама бачена ним природа малює його рукою, відтворюючи саму себе на полотні (не дивно, що його картини випромінюють не лише три виміри, а й інші, загадкові й неприйнятні для звичайної людини). Може, ще й тому Вінсент за дев’ять років написав понад 800 полотен — рекордна для такого відтинку часу кількість.</w:t>
        <w:br/>
        <w:t>Цікава історія творів митця. Він залишав безліч полотен у всіх кутках Голландії, Бельгії, Франції — скрізь, де працював. Забував, не встигав забрати, не міг забрати… І тоді з його полотнами творилися дивні речі: їх спалювали, не вбачаючи в них жодної цінності, картини тачками возили халамидники, розпродуючи їх по десять центів за штуку, з них обдирали фарбу й повторно писали на них, полотна використовували як циновки, мішені, ними прикрашали горища й затуляли дірки курників.</w:t>
        <w:br/>
        <w:t>Чому Вінсента ван Гога не визнали за життя і ще довго не визнавали після смерті? Тому що він, як і інші великі люди, як і інші самобутні постімпресіоністи, випередив час! Енергетика ван Гога просто шалена. Люди ж не володіли тоді тим рівнем енергетичної вібрації, аби сприймати її, а тим більше — цінувати.</w:t>
      </w:r>
    </w:p>
    <w:p>
      <w:pPr>
        <w:pStyle w:val="Normal"/>
        <w:rPr/>
      </w:pPr>
      <w:r>
        <w:rPr/>
        <w:t>1. Скільки картин у середньому на рік писав Ван Гог?</w:t>
        <w:br/>
        <w:t>а) Близько 800</w:t>
        <w:br/>
        <w:t>б) Близько 80</w:t>
        <w:br/>
      </w:r>
      <w:r>
        <w:rPr>
          <w:b/>
        </w:rPr>
        <w:t>в) Близько 90</w:t>
        <w:br/>
      </w:r>
      <w:r>
        <w:rPr/>
        <w:t>г) Близько 190</w:t>
        <w:br/>
      </w:r>
    </w:p>
    <w:p>
      <w:pPr>
        <w:pStyle w:val="Normal"/>
        <w:rPr/>
      </w:pPr>
      <w:r>
        <w:rPr/>
        <w:t>2. Де, відповідно до тексту, працював Ван Гог?</w:t>
        <w:br/>
      </w:r>
      <w:r>
        <w:rPr>
          <w:b/>
        </w:rPr>
        <w:t>а) В Європі</w:t>
        <w:br/>
      </w:r>
      <w:r>
        <w:rPr/>
        <w:t>б) В Америці</w:t>
        <w:br/>
        <w:t>в) В Азії</w:t>
        <w:br/>
        <w:t>г) В Австралії</w:t>
        <w:br/>
      </w:r>
    </w:p>
    <w:p>
      <w:pPr>
        <w:pStyle w:val="Normal"/>
        <w:rPr/>
      </w:pPr>
      <w:r>
        <w:rPr/>
        <w:t>3. Де, відповідно до тексту, працював Ван Гог?</w:t>
        <w:br/>
        <w:t>а) У Бельгії, Франції, Італії</w:t>
        <w:br/>
      </w:r>
      <w:r>
        <w:rPr>
          <w:b/>
        </w:rPr>
        <w:t>б) У Голландії, Бельгії, Франції</w:t>
        <w:br/>
      </w:r>
      <w:r>
        <w:rPr/>
        <w:t>в) У Голландії, Франції, Австрії</w:t>
        <w:br/>
        <w:t>г) У Бельгії, Франції, Австрії</w:t>
        <w:br/>
      </w:r>
    </w:p>
    <w:p>
      <w:pPr>
        <w:pStyle w:val="Normal"/>
        <w:rPr/>
      </w:pPr>
      <w:r>
        <w:rPr/>
        <w:t>4. Чому художник приділяв особливу увагу під час роботи над картиною?</w:t>
        <w:br/>
      </w:r>
      <w:r>
        <w:rPr>
          <w:b/>
        </w:rPr>
        <w:t>а) Природі</w:t>
        <w:br/>
      </w:r>
      <w:r>
        <w:rPr/>
        <w:t>б) Людям</w:t>
        <w:br/>
        <w:t>в) Іншим своїм полотнам</w:t>
        <w:br/>
        <w:t>г) Часу</w:t>
        <w:br/>
        <w:t>ґ) Ціні</w:t>
        <w:br/>
        <w:t>д) Роботам інших митців</w:t>
        <w:br/>
      </w:r>
    </w:p>
    <w:p>
      <w:pPr>
        <w:pStyle w:val="Normal"/>
        <w:rPr/>
      </w:pPr>
      <w:r>
        <w:rPr/>
        <w:t>5. Як Ван Гог ставився до своїх робіт?</w:t>
        <w:br/>
      </w:r>
      <w:r>
        <w:rPr>
          <w:b/>
        </w:rPr>
        <w:t>а) Відсторонювався від власних творів</w:t>
        <w:br/>
      </w:r>
      <w:r>
        <w:rPr/>
        <w:t>б) Не вбачав в них жодної цінності</w:t>
        <w:br/>
        <w:t>в) Доводив їхню самобутність</w:t>
        <w:br/>
        <w:t>г) Пояснював свої твори, аби бути визнаним</w:t>
        <w:br/>
      </w:r>
    </w:p>
    <w:p>
      <w:pPr>
        <w:pStyle w:val="Normal"/>
        <w:rPr/>
      </w:pPr>
      <w:r>
        <w:rPr/>
        <w:t>6. За яку ціну продавали картини Ван Гога за його життя?</w:t>
        <w:br/>
      </w:r>
      <w:r>
        <w:rPr>
          <w:b/>
        </w:rPr>
        <w:t>а) Задешево</w:t>
        <w:br/>
      </w:r>
      <w:r>
        <w:rPr/>
        <w:t>б) Задорого</w:t>
        <w:br/>
      </w:r>
    </w:p>
    <w:p>
      <w:pPr>
        <w:pStyle w:val="Normal"/>
        <w:rPr/>
      </w:pPr>
      <w:r>
        <w:rPr/>
        <w:t>7. За яку ціну продавали картини Ван Гога за його життя?</w:t>
        <w:br/>
      </w:r>
      <w:r>
        <w:rPr>
          <w:b/>
        </w:rPr>
        <w:t>а) Майже за безцінь</w:t>
        <w:br/>
      </w:r>
      <w:r>
        <w:rPr/>
        <w:t>б) За ціну, призначену художником</w:t>
        <w:br/>
        <w:t>в) За ринкову ціну</w:t>
        <w:br/>
        <w:t>г) Дорожче за роботи сучасників митця</w:t>
        <w:br/>
      </w:r>
    </w:p>
    <w:p>
      <w:pPr>
        <w:pStyle w:val="Normal"/>
        <w:rPr/>
      </w:pPr>
      <w:r>
        <w:rPr/>
        <w:t>8. Чому Ван Гог не забирав свої роботи, коли переїжджав до нової країни?</w:t>
        <w:br/>
      </w:r>
      <w:r>
        <w:rPr>
          <w:b/>
        </w:rPr>
        <w:t>а) Забував або не встигав забрати</w:t>
        <w:br/>
      </w:r>
      <w:r>
        <w:rPr/>
        <w:t>б) Його картинами прикрашали будинки і не віддавали полотна</w:t>
        <w:br/>
        <w:t>в) Митцю не дозволяли вивозити картини</w:t>
        <w:br/>
        <w:t>г) Навмисно залишав їх на згадку про себе</w:t>
        <w:br/>
      </w:r>
    </w:p>
    <w:p>
      <w:pPr>
        <w:pStyle w:val="Normal"/>
        <w:rPr/>
      </w:pPr>
      <w:r>
        <w:rPr/>
        <w:t>9. Як, відповідно до тексту, Ван Гог працював над картинами?</w:t>
        <w:br/>
      </w:r>
      <w:r>
        <w:rPr>
          <w:b/>
        </w:rPr>
        <w:t>а) Швидко й інтенсивно</w:t>
        <w:br/>
      </w:r>
      <w:r>
        <w:rPr/>
        <w:t>б) Повільно та вдумливо</w:t>
        <w:br/>
      </w:r>
    </w:p>
    <w:p>
      <w:pPr>
        <w:pStyle w:val="Normal"/>
        <w:rPr/>
      </w:pPr>
      <w:r>
        <w:rPr/>
        <w:t>10. Чому не всі картини художника збереглися до наших днів?</w:t>
        <w:br/>
      </w:r>
      <w:r>
        <w:rPr>
          <w:b/>
        </w:rPr>
        <w:t>а) Їх часто пошкоджували та знищували, не вбачаючи в них цінності</w:t>
        <w:br/>
      </w:r>
      <w:r>
        <w:rPr/>
        <w:t>б) Вони часто губилися в дорозі</w:t>
        <w:br/>
        <w:t>в) Ван Гог власноруч спалив частину свого доробку</w:t>
        <w:br/>
        <w:t>г) З них облізла фарба через неправильні умови зберігання</w:t>
        <w:br/>
      </w:r>
    </w:p>
    <w:p>
      <w:pPr>
        <w:pStyle w:val="Normal"/>
        <w:rPr/>
      </w:pPr>
      <w:r>
        <w:rPr/>
        <w:t>11. Де, відповідно до тексту, НЕ працював ван Гог?</w:t>
        <w:br/>
        <w:t>а) У Бельгії</w:t>
        <w:br/>
        <w:t>б) У Франції</w:t>
        <w:br/>
        <w:t>в) У Нідерландах</w:t>
        <w:br/>
      </w:r>
      <w:r>
        <w:rPr>
          <w:b/>
        </w:rPr>
        <w:t>г) У Німеччині</w:t>
        <w:br/>
      </w:r>
    </w:p>
    <w:p>
      <w:pPr>
        <w:pStyle w:val="Normal"/>
        <w:rPr/>
      </w:pPr>
      <w:r>
        <w:rPr/>
        <w:t>12. Виходячи з написаного, як, імовірно, відреагував би ван Гог на пропозицію створити власну галерею?</w:t>
        <w:br/>
        <w:t>а) Зосередився би на можливості зберегти свої картини</w:t>
        <w:br/>
      </w:r>
      <w:r>
        <w:rPr>
          <w:b/>
        </w:rPr>
        <w:t>б) Не надав би великого значення</w:t>
        <w:br/>
      </w:r>
    </w:p>
    <w:p>
      <w:pPr>
        <w:pStyle w:val="Normal"/>
        <w:rPr/>
      </w:pPr>
      <w:r>
        <w:rPr/>
        <w:t>13. Що вирізняло ван Гога з-поміж інших людей?</w:t>
        <w:br/>
        <w:t>а) Загадковість та обізнаність</w:t>
        <w:br/>
      </w:r>
      <w:r>
        <w:rPr>
          <w:b/>
        </w:rPr>
        <w:t>б) Майстерність та енергетика</w:t>
        <w:br/>
      </w:r>
      <w:r>
        <w:rPr/>
        <w:t>в) Самовпевненість та активність</w:t>
        <w:br/>
        <w:t>г) Працьовитість та уважність</w:t>
        <w:br/>
      </w:r>
    </w:p>
    <w:p>
      <w:pPr>
        <w:pStyle w:val="Normal"/>
        <w:rPr/>
      </w:pPr>
      <w:r>
        <w:rPr/>
        <w:t>14. Чого люди НЕ робили з полотнами ван Гога?</w:t>
        <w:br/>
      </w:r>
      <w:r>
        <w:rPr>
          <w:b/>
        </w:rPr>
        <w:t>а) Затуляли дірки у вікнах осель</w:t>
        <w:br/>
      </w:r>
      <w:r>
        <w:rPr/>
        <w:t>б) Використовували як циновки</w:t>
        <w:br/>
        <w:t>в) Прикрашали горища</w:t>
        <w:br/>
        <w:t>г) Розпродавали їх по десять центів за штуку</w:t>
        <w:br/>
      </w:r>
    </w:p>
    <w:p>
      <w:pPr>
        <w:pStyle w:val="Normal"/>
        <w:rPr/>
      </w:pPr>
      <w:r>
        <w:rPr/>
        <w:t>15. Що люди робили з полотнами ван Гога?</w:t>
        <w:br/>
        <w:t>а) Надсилали митцеві після його переїзду у нову країну</w:t>
        <w:br/>
      </w:r>
      <w:r>
        <w:rPr>
          <w:b/>
        </w:rPr>
        <w:t>б) Продавали по десять центів за штуку</w:t>
        <w:br/>
      </w:r>
      <w:r>
        <w:rPr/>
        <w:t>в) Повторно відтворювали</w:t>
        <w:br/>
        <w:t>г) Намагалися зрозуміти задум митця</w:t>
        <w:br/>
        <w:t>ґ) Приносили на виставки</w:t>
        <w:br/>
      </w:r>
    </w:p>
    <w:p>
      <w:pPr>
        <w:pStyle w:val="Normal"/>
        <w:rPr/>
      </w:pPr>
      <w:r>
        <w:rPr/>
        <w:t>16. На чому Вінсент ван Гог НЕ бажав зосереджуватися?</w:t>
        <w:br/>
        <w:t>а) На природі</w:t>
        <w:br/>
      </w:r>
      <w:r>
        <w:rPr>
          <w:b/>
        </w:rPr>
        <w:t>б) На матеріальних речах</w:t>
        <w:br/>
      </w:r>
      <w:r>
        <w:rPr/>
        <w:t>в) На активній роботі</w:t>
        <w:br/>
        <w:t>г) На власному баченні</w:t>
        <w:br/>
      </w:r>
    </w:p>
    <w:p>
      <w:pPr>
        <w:pStyle w:val="Normal"/>
        <w:rPr/>
      </w:pPr>
      <w:r>
        <w:rPr/>
        <w:t>17. Що забував Вінсент у своїх подорожах?</w:t>
        <w:br/>
      </w:r>
      <w:r>
        <w:rPr>
          <w:b/>
        </w:rPr>
        <w:t>а) Картини</w:t>
        <w:br/>
      </w:r>
      <w:r>
        <w:rPr/>
        <w:t>б) Гроші</w:t>
        <w:br/>
        <w:t>в) Прикраси</w:t>
        <w:br/>
        <w:t>г) Фарбу</w:t>
        <w:br/>
      </w:r>
    </w:p>
    <w:p>
      <w:pPr>
        <w:pStyle w:val="Normal"/>
        <w:rPr/>
      </w:pPr>
      <w:r>
        <w:rPr/>
        <w:t>18. Чому люди довго не визнавали ван Гога?</w:t>
        <w:br/>
        <w:t>а) Він залишав безліч полотен і цим дратував інших</w:t>
        <w:br/>
      </w:r>
      <w:r>
        <w:rPr>
          <w:b/>
        </w:rPr>
        <w:t>б) Він випередив час й залишився незрозумілим для інших</w:t>
        <w:br/>
      </w:r>
      <w:r>
        <w:rPr/>
        <w:t>в) Він занадто віддавався природі й не цінував людей поряд</w:t>
        <w:br/>
        <w:t>г) Він часто переїжджав і не встигав потоваришувати з іншими людьми</w:t>
        <w:br/>
      </w:r>
    </w:p>
    <w:p>
      <w:pPr>
        <w:pStyle w:val="Normal"/>
        <w:rPr/>
      </w:pPr>
      <w:r>
        <w:rPr/>
        <w:t>19. Чому люди довго не визнавали ван Гога?</w:t>
        <w:br/>
        <w:t>а) Через його манеру малювати</w:t>
        <w:br/>
      </w:r>
      <w:r>
        <w:rPr>
          <w:b/>
        </w:rPr>
        <w:t>б) Через його енергетику</w:t>
        <w:br/>
      </w:r>
      <w:r>
        <w:rPr/>
        <w:t>в) Через його необачність</w:t>
        <w:br/>
        <w:t>г) Через його відстороненість</w:t>
        <w:br/>
      </w:r>
    </w:p>
    <w:p>
      <w:pPr>
        <w:pStyle w:val="Normal"/>
        <w:rPr/>
      </w:pPr>
      <w:r>
        <w:rPr/>
      </w:r>
      <w:r>
        <w:br w:type="page"/>
      </w:r>
    </w:p>
    <w:p>
      <w:pPr>
        <w:pStyle w:val="Normal"/>
        <w:ind w:firstLine="360"/>
        <w:jc w:val="both"/>
        <w:rPr/>
      </w:pPr>
      <w:r>
        <w:rPr/>
        <w:t xml:space="preserve">Далеко не всім у нас відома Квітка Цісик — американка українського походження, майже містична співачка. Ця аудіомісіонерка зробила для пропаганди української душі у світі, мабуть, більше, ніж президенти. </w:t>
        <w:br/>
        <w:t>Ті, хто чув її композиції (а це відомі пісні, у тому числі «Два кольори», «Я піду в далекі гори», «Чуєш, брате мій»), не можуть звільнитися від їхнього енергетичного впливу. Перший диск записаний 1980-го, другий — через дев’ять років. Кожен з «утаємничених» у її творчість може розповісти, як уперше почув і здивувався: «А звідки тут янголи?».</w:t>
        <w:br/>
        <w:t>…І тут доведеться згадати добрим словом свідомих українських піратів. Спасибі, друзі, за те, що з далекого берега доставляли в тривожний час не тільки товари народного вжитку, а й перлини у вигляді касет — цю саму Квітку.</w:t>
        <w:br/>
        <w:t>Після того, як її записи стали проникати в місцеві програвачі й у деякі серця, з’явилися легенди. Адже багато хто чув, але ніхто не бачив, а голос хвилював. Казали, ніби її предки — із аристократичного музичного роду, наче в Америці вона вмирає від хвороби. І співає на паперті українських пісень, бо «не має на що жити!». І то правда: у деяких її піснях проривалося щось зрошене сльозою розлуки, благанням про милість. Ніби стоїть ця гарна дівчина посеред Брукліна, коханим покинута, долею скривджена, батьківщиною забута, і виводить пісню знетямлено, протяжно, жалібно. І я навіть уявляв собі її самозаглиблений погляд і відсторонену байдужість до світу. Оскільки і світ байдужий до неї, бо в ньому місце не квіткам, а будякам.</w:t>
      </w:r>
    </w:p>
    <w:p>
      <w:pPr>
        <w:pStyle w:val="Normal"/>
        <w:rPr/>
      </w:pPr>
      <w:r>
        <w:rPr/>
        <w:t>1. Хто така Квітка Цісик?</w:t>
        <w:br/>
      </w:r>
      <w:r>
        <w:rPr>
          <w:b/>
        </w:rPr>
        <w:t>а) Співачка</w:t>
        <w:br/>
      </w:r>
      <w:r>
        <w:rPr/>
        <w:t>б) Президентка</w:t>
        <w:br/>
        <w:t>в) Піратка</w:t>
        <w:br/>
        <w:t>г) Туристка</w:t>
        <w:br/>
        <w:t>ґ) Янгол</w:t>
        <w:br/>
        <w:t>д) Аристократка</w:t>
        <w:br/>
      </w:r>
    </w:p>
    <w:p>
      <w:pPr>
        <w:pStyle w:val="Normal"/>
        <w:rPr/>
      </w:pPr>
      <w:r>
        <w:rPr/>
        <w:t>2. Ким є Квітка Цісик за походженням?</w:t>
        <w:br/>
      </w:r>
      <w:r>
        <w:rPr>
          <w:b/>
        </w:rPr>
        <w:t>а) Американкою українського походження</w:t>
        <w:br/>
      </w:r>
      <w:r>
        <w:rPr/>
        <w:t>б) Українкою американського походження</w:t>
        <w:br/>
      </w:r>
    </w:p>
    <w:p>
      <w:pPr>
        <w:pStyle w:val="Normal"/>
        <w:rPr/>
      </w:pPr>
      <w:r>
        <w:rPr/>
        <w:t>3. Із чиєю діяльністю автор порівнює внесок Квітки Цісик у розвиток української культури у світі?</w:t>
        <w:br/>
        <w:t>а) Інших музикантів</w:t>
        <w:br/>
        <w:t>б) Піратів</w:t>
        <w:br/>
      </w:r>
      <w:r>
        <w:rPr>
          <w:b/>
        </w:rPr>
        <w:t>в) Президентів</w:t>
        <w:br/>
      </w:r>
      <w:r>
        <w:rPr/>
        <w:t>г) Українських аристократів</w:t>
        <w:br/>
      </w:r>
    </w:p>
    <w:p>
      <w:pPr>
        <w:pStyle w:val="Normal"/>
        <w:rPr/>
      </w:pPr>
      <w:r>
        <w:rPr/>
        <w:t>4. Які пісні записала Квітка Цісик?</w:t>
        <w:br/>
      </w:r>
      <w:r>
        <w:rPr>
          <w:b/>
        </w:rPr>
        <w:t>а) «Два кольори», «Я піду в далекі гори», «Чуєш, брате мій»</w:t>
        <w:br/>
      </w:r>
      <w:r>
        <w:rPr/>
        <w:t>б) «Чуєш, брате мій», «А звідки тут янголи?», «Два кольори»</w:t>
        <w:br/>
        <w:t>в) «Я піду в далекі гори», «Два кольори», «А звідки тут янголи?»</w:t>
        <w:br/>
        <w:t>г) «Два кольори», «Подаруй мені весну», «Не забувай»</w:t>
        <w:br/>
        <w:t>ґ) «Я піду в далекі гори», «А звідки тут янголи?», «Подаруй мені весну»</w:t>
        <w:br/>
      </w:r>
    </w:p>
    <w:p>
      <w:pPr>
        <w:pStyle w:val="Normal"/>
        <w:rPr/>
      </w:pPr>
      <w:r>
        <w:rPr/>
        <w:t>5. Які пісні записала Квітка Цісик? (а) "Два кольори", "Я піду в далекі гори", "Чуєш, брате мій"; (б) "Два кольори", "Подаруй мені весну", "Не забувай".</w:t>
        <w:br/>
      </w:r>
    </w:p>
    <w:p>
      <w:pPr>
        <w:pStyle w:val="Normal"/>
        <w:rPr/>
      </w:pPr>
      <w:r>
        <w:rPr/>
        <w:t>6. Звідки доставляли записи пісень Квітки Цісик в Україну?</w:t>
        <w:br/>
        <w:t>а) З Америки</w:t>
        <w:br/>
        <w:t>б) Із сусідніх з Україною країн</w:t>
        <w:br/>
      </w:r>
    </w:p>
    <w:p>
      <w:pPr>
        <w:pStyle w:val="Normal"/>
        <w:rPr/>
      </w:pPr>
      <w:r>
        <w:rPr/>
        <w:t>7. Який мотив «проривався» у піснях Квітки Цісик?</w:t>
        <w:br/>
      </w:r>
      <w:r>
        <w:rPr>
          <w:b/>
        </w:rPr>
        <w:t>а) Благання про милість</w:t>
        <w:br/>
      </w:r>
      <w:r>
        <w:rPr/>
        <w:t>б) Пропаганда української душі</w:t>
        <w:br/>
        <w:t>в) Вдячність за добре життя в Америці</w:t>
        <w:br/>
        <w:t>г) Байдужість до світу</w:t>
        <w:br/>
      </w:r>
    </w:p>
    <w:p>
      <w:pPr>
        <w:pStyle w:val="Normal"/>
        <w:rPr/>
      </w:pPr>
      <w:r>
        <w:rPr/>
        <w:t>8. Де автор тексту уявляв Квітку Цісик?</w:t>
        <w:br/>
      </w:r>
      <w:r>
        <w:rPr>
          <w:b/>
        </w:rPr>
        <w:t>а) Посеред Брукліна</w:t>
        <w:br/>
      </w:r>
      <w:r>
        <w:rPr/>
        <w:t>б) В горах</w:t>
        <w:br/>
        <w:t>в) На березі</w:t>
        <w:br/>
        <w:t>г) У будяках</w:t>
        <w:br/>
        <w:t>ґ) У квітковому полі</w:t>
        <w:br/>
      </w:r>
    </w:p>
    <w:p>
      <w:pPr>
        <w:pStyle w:val="Normal"/>
        <w:rPr/>
      </w:pPr>
      <w:r>
        <w:rPr/>
        <w:t>9. Що так звані «українські пірати» доставляли з-за кордону?</w:t>
        <w:br/>
      </w:r>
      <w:r>
        <w:rPr>
          <w:b/>
        </w:rPr>
        <w:t>а) Товари народного вжитку та касети</w:t>
        <w:br/>
      </w:r>
      <w:r>
        <w:rPr/>
        <w:t>б) Диски та перлини</w:t>
        <w:br/>
        <w:t>в) Касети та диски</w:t>
        <w:br/>
        <w:t>г) Касети та перлини</w:t>
        <w:br/>
        <w:t>ґ) Товари народного вжитку та перлини</w:t>
        <w:br/>
      </w:r>
    </w:p>
    <w:p>
      <w:pPr>
        <w:pStyle w:val="Normal"/>
        <w:rPr/>
      </w:pPr>
      <w:r>
        <w:rPr/>
        <w:t>10. Що так звані «українські пірати» доставляли з-за кордону?</w:t>
        <w:br/>
      </w:r>
      <w:r>
        <w:rPr>
          <w:b/>
        </w:rPr>
        <w:t>а) Аудіозаписи пісень</w:t>
        <w:br/>
      </w:r>
      <w:r>
        <w:rPr/>
        <w:t>б) Аудіозаписи легенд</w:t>
        <w:br/>
        <w:t>в) Аудіозаписи благань</w:t>
        <w:br/>
        <w:t>г) Аудіозаписи американської народної музики</w:t>
        <w:br/>
      </w:r>
    </w:p>
    <w:p>
      <w:pPr>
        <w:pStyle w:val="Normal"/>
        <w:rPr/>
      </w:pPr>
      <w:r>
        <w:rPr/>
        <w:t>11. Хто, відповідно до написаного, пропагував українську культуру у світі?</w:t>
        <w:br/>
      </w:r>
      <w:r>
        <w:rPr>
          <w:b/>
        </w:rPr>
        <w:t>а) Квітка Цісик та президенти</w:t>
        <w:br/>
      </w:r>
      <w:r>
        <w:rPr/>
        <w:t>б) Тільки Квітка Цісик</w:t>
        <w:br/>
        <w:t>в) Тільки президенти</w:t>
        <w:br/>
      </w:r>
    </w:p>
    <w:p>
      <w:pPr>
        <w:pStyle w:val="Normal"/>
        <w:rPr/>
      </w:pPr>
      <w:r>
        <w:rPr/>
        <w:t>12. Хто, відповідно до написаного, пропагував українську культуру у світі?</w:t>
        <w:br/>
      </w:r>
      <w:r>
        <w:rPr>
          <w:b/>
        </w:rPr>
        <w:t>а) Квітка Цісик як амеркианка українського походження</w:t>
        <w:br/>
      </w:r>
      <w:r>
        <w:rPr/>
        <w:t>б) Квітка Цісик як українка американського походження</w:t>
        <w:br/>
        <w:t>в) Більшість американців українського похождення</w:t>
        <w:br/>
        <w:t>г) Більшість українців американського походження</w:t>
        <w:br/>
      </w:r>
    </w:p>
    <w:p>
      <w:pPr>
        <w:pStyle w:val="Normal"/>
        <w:rPr/>
      </w:pPr>
      <w:r>
        <w:rPr/>
        <w:t>13. Коли Квітка Цісик записала другий альбом українських пісень?</w:t>
        <w:br/>
        <w:t>а) У 1980 році</w:t>
        <w:br/>
      </w:r>
      <w:r>
        <w:rPr>
          <w:b/>
        </w:rPr>
        <w:t>б) У 1989 році</w:t>
        <w:br/>
      </w:r>
      <w:r>
        <w:rPr/>
        <w:t>в) У 1990 році</w:t>
        <w:br/>
        <w:t>г) У 1998 році</w:t>
        <w:br/>
      </w:r>
    </w:p>
    <w:p>
      <w:pPr>
        <w:pStyle w:val="Normal"/>
        <w:rPr/>
      </w:pPr>
      <w:r>
        <w:rPr/>
        <w:t>14. За що автор дякує українським «піратам»?</w:t>
        <w:br/>
        <w:t>а) За те, зо доставляли товари народного вжитку</w:t>
        <w:br/>
        <w:t>б) За те, що доставляли касети із закордонною музикою</w:t>
        <w:br/>
      </w:r>
      <w:r>
        <w:rPr>
          <w:b/>
        </w:rPr>
        <w:t>в) За те, що доставляли аудіозаписи Квітки</w:t>
        <w:br/>
      </w:r>
      <w:r>
        <w:rPr/>
        <w:t>г) За те, що приїздили з далекого берега</w:t>
        <w:br/>
      </w:r>
    </w:p>
    <w:p>
      <w:pPr>
        <w:pStyle w:val="Normal"/>
        <w:rPr/>
      </w:pPr>
      <w:r>
        <w:rPr/>
        <w:t>15. Що з названого НЕ відповідає дійсності?</w:t>
        <w:br/>
        <w:t>а) Квітка Цісик - американська співачка українського походження</w:t>
        <w:br/>
      </w:r>
      <w:r>
        <w:rPr>
          <w:b/>
        </w:rPr>
        <w:t>б) Квітка Цісик співала українські пісні, бо не мала, за що жити</w:t>
        <w:br/>
      </w:r>
      <w:r>
        <w:rPr/>
        <w:t>в) Аудіозаписи Квітки Цісик спочатку з'являлися в Україні завдяки «піратам»</w:t>
        <w:br/>
        <w:t>г) В Україні про Квітку Цісик знали небагато і тому складали про неї легенди</w:t>
        <w:br/>
      </w:r>
    </w:p>
    <w:p>
      <w:pPr>
        <w:pStyle w:val="Normal"/>
        <w:rPr/>
      </w:pPr>
      <w:r>
        <w:rPr/>
        <w:t>16. Коли з'явився перший диск з піснями Квітки Цісик?</w:t>
        <w:br/>
      </w:r>
      <w:r>
        <w:rPr>
          <w:b/>
        </w:rPr>
        <w:t>а) У 1980 році</w:t>
        <w:br/>
      </w:r>
      <w:r>
        <w:rPr/>
        <w:t>б) У 1989 році</w:t>
        <w:br/>
        <w:t>в) У 1990 році</w:t>
        <w:br/>
        <w:t>г) У 1998 році</w:t>
        <w:br/>
      </w:r>
    </w:p>
    <w:p>
      <w:pPr>
        <w:pStyle w:val="Normal"/>
        <w:rPr/>
      </w:pPr>
      <w:r>
        <w:rPr/>
        <w:t>17. Яку емоцію, виходячи з написаного, викликав спів Квітки Цісик у тих, хто чув її вперше?</w:t>
        <w:br/>
      </w:r>
      <w:r>
        <w:rPr>
          <w:b/>
        </w:rPr>
        <w:t>а) Здивування</w:t>
        <w:br/>
      </w:r>
      <w:r>
        <w:rPr/>
        <w:t>б) Вдячність</w:t>
        <w:br/>
        <w:t>в) Байдужість</w:t>
        <w:br/>
        <w:t>г) Жалібність</w:t>
        <w:br/>
      </w:r>
    </w:p>
    <w:p>
      <w:pPr>
        <w:pStyle w:val="Normal"/>
        <w:rPr/>
      </w:pPr>
      <w:r>
        <w:rPr/>
      </w:r>
      <w:r>
        <w:br w:type="page"/>
      </w:r>
    </w:p>
    <w:p>
      <w:pPr>
        <w:pStyle w:val="Normal"/>
        <w:ind w:firstLine="360"/>
        <w:jc w:val="both"/>
        <w:rPr/>
      </w:pPr>
      <w:r>
        <w:rPr/>
        <w:t>Квітка вступила до нью-йоркської консерваторії. Оперне майбутнє не склалося, а її американською «дійсністю» стає... рекламний конвеєр, і ось вона — цей янгол — співає дивним тембром сто мільйонів разів якісь «трелі»-заставки для кока-коли.</w:t>
        <w:br/>
        <w:t>Було в її кар’єрі й залучення до «великого» кіно. Але це так – мимохідь – так і не розквітла для «Оскара». Але родичі чітко усвідомили: призначення цього херувима не кока-кола, а щось неземне. Те, що залишається тільки у творчості. Тому і сподобилися допомогти їй у «сімейній вигадці» — записі українських пісень, які вона ввібрала з материнським молоком.</w:t>
        <w:br/>
        <w:t>Свої кревні 200 тисяч доларів ця вродлива й розкута американка вкладає в «український проект». У сімейні альбоми. Ніби «не для продажу». Українська — не найдосконаліша в її розмовній мові (м’яко кажучи). Але вимову контролює мама. У результаті народжується щось ніким не очікуване... Наче «відкриваючи» для себе українську мову, Квітка «з чистого аркуша» розповідає відомі пісенні сюжети. А ми сприймаємо їх — «як уперше».</w:t>
        <w:br/>
        <w:t>Виконує хрестоматійні «Два кольори». Мільярд разів чуті. Але небесний тембр — мимохіть — ніби вириває зі строфи одне слово: «Червоне — то любов, а чорне — то-о-о-о… журба». І в «то-о-о» — горе знання і небажання зустріти «журбу». Вона немовби відтягує цю зустріч і хоче залишитися на іншому кінці «кольору» — тільки в любові.</w:t>
      </w:r>
    </w:p>
    <w:p>
      <w:pPr>
        <w:pStyle w:val="Normal"/>
        <w:rPr/>
      </w:pPr>
      <w:r>
        <w:rPr/>
        <w:t>1. Що, на думку родичів Квітки, було справжнім призначенням дівчини з голосом янгола?</w:t>
        <w:br/>
      </w:r>
      <w:r>
        <w:rPr>
          <w:b/>
        </w:rPr>
        <w:t>а) Створення чогось неземного</w:t>
        <w:br/>
      </w:r>
      <w:r>
        <w:rPr/>
        <w:t>б) «Велике» кіно</w:t>
        <w:br/>
        <w:t>в) Оперний спів</w:t>
        <w:br/>
        <w:t>г) Реклама кока-коли</w:t>
        <w:br/>
      </w:r>
    </w:p>
    <w:p>
      <w:pPr>
        <w:pStyle w:val="Normal"/>
        <w:rPr/>
      </w:pPr>
      <w:r>
        <w:rPr/>
        <w:t>2. У який проект Квітка вкладає свої кревні 200 тисяч доларів?</w:t>
        <w:br/>
      </w:r>
      <w:r>
        <w:rPr>
          <w:b/>
        </w:rPr>
        <w:t>а) Пісенний</w:t>
        <w:br/>
      </w:r>
      <w:r>
        <w:rPr/>
        <w:t>б) Кінематографічний</w:t>
        <w:br/>
        <w:t>в) Оперний</w:t>
        <w:br/>
        <w:t>г) Рекламний</w:t>
        <w:br/>
      </w:r>
    </w:p>
    <w:p>
      <w:pPr>
        <w:pStyle w:val="Normal"/>
        <w:rPr/>
      </w:pPr>
      <w:r>
        <w:rPr/>
        <w:t>3. У який проект Квітка вкладає самостійно зароблені 200 тисяч доларів?</w:t>
        <w:br/>
      </w:r>
      <w:r>
        <w:rPr>
          <w:b/>
        </w:rPr>
        <w:t>а) Проект сім'ї Квітки</w:t>
        <w:br/>
      </w:r>
      <w:r>
        <w:rPr/>
        <w:t>б) Проект нью-йоркської консерваторії</w:t>
        <w:br/>
        <w:t>в) Проект академії кіно</w:t>
        <w:br/>
        <w:t>г) Проект українських емігрантів</w:t>
        <w:br/>
      </w:r>
    </w:p>
    <w:p>
      <w:pPr>
        <w:pStyle w:val="Normal"/>
        <w:rPr/>
      </w:pPr>
      <w:r>
        <w:rPr/>
        <w:t>4. Яким був результат роботи Квітки над «українським проектом»?</w:t>
        <w:br/>
      </w:r>
      <w:r>
        <w:rPr>
          <w:b/>
        </w:rPr>
        <w:t>а) Неочікуваним</w:t>
        <w:br/>
      </w:r>
      <w:r>
        <w:rPr/>
        <w:t>б) Передбачуваним</w:t>
        <w:br/>
      </w:r>
    </w:p>
    <w:p>
      <w:pPr>
        <w:pStyle w:val="Normal"/>
        <w:rPr/>
      </w:pPr>
      <w:r>
        <w:rPr/>
        <w:t>5. Яким був результат роботи Квітки над «українським проектом»?</w:t>
        <w:br/>
      </w:r>
      <w:r>
        <w:rPr>
          <w:b/>
        </w:rPr>
        <w:t>а) Незвичним для тогочасного музичного мистецтва</w:t>
        <w:br/>
      </w:r>
      <w:r>
        <w:rPr/>
        <w:t>б) Типовим для тогочасних виконавців</w:t>
        <w:br/>
      </w:r>
    </w:p>
    <w:p>
      <w:pPr>
        <w:pStyle w:val="Normal"/>
        <w:rPr/>
      </w:pPr>
      <w:r>
        <w:rPr/>
        <w:t>6. Яким був результат роботи Квітки над «українським проектом»?</w:t>
        <w:br/>
      </w:r>
      <w:r>
        <w:rPr>
          <w:b/>
        </w:rPr>
        <w:t>а) Незвичні інтонації у виконанні Квітки дозволили нове сприйняття відомих українських пісень</w:t>
        <w:br/>
      </w:r>
      <w:r>
        <w:rPr/>
        <w:t>б) Дивний тембр Квітки дозволив залучити її до реклами та кіно</w:t>
        <w:br/>
        <w:t>в) Квітка вдосконалила розмовну українську, щоб наново записати пісні із кращим звучанням</w:t>
        <w:br/>
        <w:t>г) Квітка переповіла сюжети багатьох відомих українських пісень</w:t>
        <w:br/>
      </w:r>
    </w:p>
    <w:p>
      <w:pPr>
        <w:pStyle w:val="Normal"/>
        <w:rPr/>
      </w:pPr>
      <w:r>
        <w:rPr/>
        <w:t>7. Згідно з текстом, який з кольорів символізує любов?</w:t>
        <w:br/>
      </w:r>
      <w:r>
        <w:rPr>
          <w:b/>
        </w:rPr>
        <w:t>а) Червоний</w:t>
        <w:br/>
      </w:r>
      <w:r>
        <w:rPr/>
        <w:t>б) Чорний</w:t>
        <w:br/>
      </w:r>
    </w:p>
    <w:p>
      <w:pPr>
        <w:pStyle w:val="Normal"/>
        <w:rPr/>
      </w:pPr>
      <w:r>
        <w:rPr/>
        <w:t>8. Якою мовою Квітка записує пісні?</w:t>
        <w:br/>
      </w:r>
      <w:r>
        <w:rPr>
          <w:b/>
        </w:rPr>
        <w:t>а) Українською</w:t>
        <w:br/>
      </w:r>
      <w:r>
        <w:rPr/>
        <w:t>б) Англійською</w:t>
        <w:br/>
      </w:r>
    </w:p>
    <w:p>
      <w:pPr>
        <w:pStyle w:val="Normal"/>
        <w:rPr/>
      </w:pPr>
      <w:r>
        <w:rPr/>
        <w:t>9. Які сюжети лягли в основу пісень Квітки?</w:t>
        <w:br/>
      </w:r>
      <w:r>
        <w:rPr>
          <w:b/>
        </w:rPr>
        <w:t>а) Відомі</w:t>
        <w:br/>
      </w:r>
      <w:r>
        <w:rPr/>
        <w:t>б) Невідомі</w:t>
        <w:br/>
      </w:r>
    </w:p>
    <w:p>
      <w:pPr>
        <w:pStyle w:val="Normal"/>
        <w:rPr/>
      </w:pPr>
      <w:r>
        <w:rPr/>
        <w:t>10. Яка діяльність Квітки отримала назву «український проект»?</w:t>
        <w:br/>
        <w:t>а) Заняття з української мови</w:t>
        <w:br/>
      </w:r>
      <w:r>
        <w:rPr>
          <w:b/>
        </w:rPr>
        <w:t>б) Запис альбому українських пісень</w:t>
        <w:br/>
      </w:r>
      <w:r>
        <w:rPr/>
        <w:t>в) Навчання американців українських пісень</w:t>
        <w:br/>
        <w:t>г) Переклад американських пісень українською</w:t>
        <w:br/>
      </w:r>
    </w:p>
    <w:p>
      <w:pPr>
        <w:pStyle w:val="Normal"/>
        <w:rPr/>
      </w:pPr>
      <w:r>
        <w:rPr/>
        <w:t>11. Яку суму витратила Квітка Цісик на запис альбому українських пісень?</w:t>
        <w:br/>
      </w:r>
      <w:r>
        <w:rPr>
          <w:b/>
        </w:rPr>
        <w:t>а) 200 тисяч доларів</w:t>
        <w:br/>
      </w:r>
      <w:r>
        <w:rPr/>
        <w:t>б) 20 тисяч доларів</w:t>
        <w:br/>
        <w:t>в) 20 тисяч гривень</w:t>
        <w:br/>
        <w:t>г) 200 тисяч гривень</w:t>
        <w:br/>
      </w:r>
    </w:p>
    <w:p>
      <w:pPr>
        <w:pStyle w:val="Normal"/>
        <w:rPr/>
      </w:pPr>
      <w:r>
        <w:rPr/>
        <w:t>12. Що дозволило Квітці володіти розмовною українською, хоча й з акцентом?</w:t>
        <w:br/>
        <w:t>а) Вона отримала мовну освіту у Нью-Йорку</w:t>
        <w:br/>
      </w:r>
      <w:r>
        <w:rPr>
          <w:b/>
        </w:rPr>
        <w:t>б) Її мама говорила та співала українською</w:t>
        <w:br/>
      </w:r>
      <w:r>
        <w:rPr/>
        <w:t>в) Вона вивчила мову через пісні, які сама співала</w:t>
        <w:br/>
        <w:t>г) Вона самостійно займалася вивченням мови</w:t>
        <w:br/>
      </w:r>
    </w:p>
    <w:p>
      <w:pPr>
        <w:pStyle w:val="Normal"/>
        <w:rPr/>
      </w:pPr>
      <w:r>
        <w:rPr/>
        <w:t>13. У якій країні Квітка Цісик отримала освіту?</w:t>
        <w:br/>
      </w:r>
      <w:r>
        <w:rPr>
          <w:b/>
        </w:rPr>
        <w:t>а) США</w:t>
        <w:br/>
      </w:r>
      <w:r>
        <w:rPr/>
        <w:t>б) Великобританія</w:t>
        <w:br/>
        <w:t>в) Україна</w:t>
        <w:br/>
        <w:t>г) Канада</w:t>
        <w:br/>
      </w:r>
    </w:p>
    <w:p>
      <w:pPr>
        <w:pStyle w:val="Normal"/>
        <w:rPr/>
      </w:pPr>
      <w:r>
        <w:rPr/>
        <w:t>14. Яку освіту отримала Квітка Цісик?</w:t>
        <w:br/>
      </w:r>
      <w:r>
        <w:rPr>
          <w:b/>
        </w:rPr>
        <w:t>а) Музичну</w:t>
        <w:br/>
      </w:r>
      <w:r>
        <w:rPr/>
        <w:t>б) Акторську</w:t>
        <w:br/>
        <w:t>в) Мовну</w:t>
        <w:br/>
        <w:t>г) Операторську</w:t>
        <w:br/>
        <w:t>ґ) Економічну</w:t>
        <w:br/>
      </w:r>
    </w:p>
    <w:p>
      <w:pPr>
        <w:pStyle w:val="Normal"/>
        <w:rPr/>
      </w:pPr>
      <w:r>
        <w:rPr/>
        <w:t>15. Яку роль відігравала мама Квітки під час запису українських пісень?</w:t>
        <w:br/>
      </w:r>
      <w:r>
        <w:rPr>
          <w:b/>
        </w:rPr>
        <w:t>а) Контролювала вимову Квітки</w:t>
        <w:br/>
      </w:r>
      <w:r>
        <w:rPr/>
        <w:t>б) Розповідала Квітці пісенні сюжети</w:t>
        <w:br/>
        <w:t>в) Акомпанувала Квітці</w:t>
        <w:br/>
        <w:t>г) Співала разом із Квіткою</w:t>
        <w:br/>
      </w:r>
    </w:p>
    <w:p>
      <w:pPr>
        <w:pStyle w:val="Normal"/>
        <w:rPr/>
      </w:pPr>
      <w:r>
        <w:rPr/>
        <w:t>16. Яку роль відігравала мама Квітки під час запису українських пісень?</w:t>
        <w:br/>
      </w:r>
      <w:r>
        <w:rPr>
          <w:b/>
        </w:rPr>
        <w:t>а) Працювала над вимовою Квітки</w:t>
        <w:br/>
      </w:r>
      <w:r>
        <w:rPr/>
        <w:t>б) Переказувала Квітці сюжети пісень</w:t>
        <w:br/>
        <w:t>в) Розповсюджувала записані альбоми Квітки</w:t>
        <w:br/>
        <w:t>г) Займалася музичним супроводом для Квітки</w:t>
        <w:br/>
        <w:t>ґ) Співала дуетом із Квіткою</w:t>
        <w:br/>
      </w:r>
    </w:p>
    <w:p>
      <w:pPr>
        <w:pStyle w:val="Normal"/>
        <w:rPr/>
      </w:pPr>
      <w:r>
        <w:rPr/>
        <w:t>17. Що НЕ було частиною кар'єри Квітки?</w:t>
        <w:br/>
      </w:r>
      <w:r>
        <w:rPr>
          <w:b/>
        </w:rPr>
        <w:t>а) Нагородження «Оскаром»</w:t>
        <w:br/>
      </w:r>
      <w:r>
        <w:rPr/>
        <w:t>б) Запис «українського проекту»</w:t>
        <w:br/>
        <w:t>в) Рекламні заставки</w:t>
        <w:br/>
      </w:r>
    </w:p>
    <w:p>
      <w:pPr>
        <w:pStyle w:val="Normal"/>
        <w:rPr/>
      </w:pPr>
      <w:r>
        <w:rPr/>
        <w:t>18. Що НЕ було частиною кар'єри Квітки?</w:t>
        <w:br/>
      </w:r>
      <w:r>
        <w:rPr>
          <w:b/>
        </w:rPr>
        <w:t>а) Відзначення нагородою у кіно</w:t>
        <w:br/>
      </w:r>
      <w:r>
        <w:rPr/>
        <w:t>б) Запис аудіоальбомів</w:t>
        <w:br/>
        <w:t>в) Створення роликів для продажу</w:t>
        <w:br/>
      </w:r>
    </w:p>
    <w:p>
      <w:pPr>
        <w:pStyle w:val="Normal"/>
        <w:rPr/>
      </w:pPr>
      <w:r>
        <w:rPr/>
        <w:t>19. Що НЕ було частиною кар'єри Квітки?</w:t>
        <w:br/>
      </w:r>
      <w:r>
        <w:rPr>
          <w:b/>
        </w:rPr>
        <w:t>а) Оскароносні ролі</w:t>
        <w:br/>
      </w:r>
      <w:r>
        <w:rPr/>
        <w:t>б) Запис пісенних альбомів</w:t>
        <w:br/>
        <w:t>в) Створення рекламних проектів</w:t>
        <w:br/>
      </w:r>
    </w:p>
    <w:p>
      <w:pPr>
        <w:pStyle w:val="Normal"/>
        <w:rPr/>
      </w:pPr>
      <w:r>
        <w:rPr/>
      </w:r>
      <w:r>
        <w:br w:type="page"/>
      </w:r>
    </w:p>
    <w:p>
      <w:pPr>
        <w:pStyle w:val="Normal"/>
        <w:ind w:firstLine="360"/>
        <w:jc w:val="both"/>
        <w:rPr/>
      </w:pPr>
      <w:r>
        <w:rPr/>
        <w:t>Є постаті, забуті сучасниками, зроджені для інших часів, які вириваються нащадками з пазурів минулого і ставляться на недосяжну височину. До таких належить і Леся Українка.</w:t>
        <w:br/>
        <w:t>Це був час, коли ніхто не підіймався вже за свої переконання ні на ешафот, ні на кострище, коли людське життя стало важити більше, ніж людська честь, коли на зміну безпосередності прийшов зарозумілий, але зблазований сноб. Це був час, коли поетичну легенду заступила проза щоденного життя, коли на зміну непокірливих дідів прийшли врівноважені внуки, що „садили картопельку”, і котрим байдуже було, «... чиєю кров’ю ота земля напоєна, що картоплю родить». В таку добу з’явилася в нас Леся Українка.</w:t>
        <w:br/>
        <w:t xml:space="preserve"> «На шлях я вийшла ранньою весною», – зачинає вона один із своїх молодечих віршів. І дійсно, найтемніші дні цієї доби вже упливали. Тривога, непевність, туга за великим всеочищаючим поривом огортала маси. Пробуджена туга людського «я» за чимось великим, що довго, придушене, таїлось на дні душі, вибухаючи раз на кількасот років, тоді, коли зачиналися нові розділи в історії. Коли б Леся Українка прийшла трохи пізніше, коли й безжурних огортав переляк перед катастрофою, що йшла, її скоріше зрозуміли би. Та майже ніхто з її сучасників не відчував бурі, якої так пристрасно прагнула вона.</w:t>
        <w:br/>
        <w:t>Кажуть, що Леся Українка вмерла на сухоти. Думаю, що це неправда, або не ціла правда. Бо це засмішна назва на ту хворобу, що жерла її. Вона вмерла від того внутрішнього вогню, що гонив її до чину, тоді ще нездійснимого, – цю маленьку жінку з душею скованого Прометея. Вона вмерла прудко, бо люди, що живуть так інтенсивно, живуть коротко.</w:t>
      </w:r>
    </w:p>
    <w:p>
      <w:pPr>
        <w:pStyle w:val="Normal"/>
        <w:rPr/>
      </w:pPr>
      <w:r>
        <w:rPr/>
        <w:t>1. Що, на думку автора, стало головною причиною смерті Лесі Українки?</w:t>
        <w:br/>
      </w:r>
      <w:r>
        <w:rPr>
          <w:b/>
        </w:rPr>
        <w:t>а) Внутрішній вогонь</w:t>
        <w:br/>
      </w:r>
      <w:r>
        <w:rPr/>
        <w:t>б) Катастрофа</w:t>
        <w:br/>
        <w:t>в) Переляк</w:t>
        <w:br/>
        <w:t>г) Сухоти</w:t>
        <w:br/>
        <w:t>ґ) Тривога</w:t>
        <w:br/>
      </w:r>
    </w:p>
    <w:p>
      <w:pPr>
        <w:pStyle w:val="Normal"/>
        <w:rPr/>
      </w:pPr>
      <w:r>
        <w:rPr/>
        <w:t>2. Що, на думку автора, стало головною причиною смерті Лесі Українки?</w:t>
        <w:br/>
        <w:t>а) Фізична недуга</w:t>
        <w:br/>
      </w:r>
      <w:r>
        <w:rPr>
          <w:b/>
        </w:rPr>
        <w:t>б) Особливий душевний стан</w:t>
        <w:br/>
      </w:r>
      <w:r>
        <w:rPr/>
        <w:t>в) Страта через погляди</w:t>
        <w:br/>
        <w:t>г) Раптова трагедія</w:t>
        <w:br/>
      </w:r>
    </w:p>
    <w:p>
      <w:pPr>
        <w:pStyle w:val="Normal"/>
        <w:rPr/>
      </w:pPr>
      <w:r>
        <w:rPr/>
        <w:t>3. Згідно з текстом, що садили внуки, які прийшли після непокірливих дідів?</w:t>
        <w:br/>
      </w:r>
      <w:r>
        <w:rPr>
          <w:b/>
        </w:rPr>
        <w:t>а) Картоплю</w:t>
        <w:br/>
      </w:r>
      <w:r>
        <w:rPr/>
        <w:t>б) Городину</w:t>
        <w:br/>
        <w:t>в) Квіти</w:t>
        <w:br/>
        <w:t>г) Сад</w:t>
        <w:br/>
        <w:t>ґ) Соняшник</w:t>
        <w:br/>
      </w:r>
    </w:p>
    <w:p>
      <w:pPr>
        <w:pStyle w:val="Normal"/>
        <w:rPr/>
      </w:pPr>
      <w:r>
        <w:rPr/>
        <w:t>4. Що замінило поетичну легенду в епоху життя Лесі Українки?</w:t>
        <w:br/>
      </w:r>
      <w:r>
        <w:rPr>
          <w:b/>
        </w:rPr>
        <w:t>а) Проза щоденного життя</w:t>
        <w:br/>
      </w:r>
      <w:r>
        <w:rPr/>
        <w:t>б) Безпосередність</w:t>
        <w:br/>
        <w:t>в) Людська честь</w:t>
        <w:br/>
        <w:t>г) Непевність</w:t>
        <w:br/>
      </w:r>
    </w:p>
    <w:p>
      <w:pPr>
        <w:pStyle w:val="Normal"/>
        <w:rPr/>
      </w:pPr>
      <w:r>
        <w:rPr/>
        <w:t>5. Хто або що заступило поетичну легенду в епоху життя Лесі Українки?</w:t>
        <w:br/>
      </w:r>
      <w:r>
        <w:rPr>
          <w:b/>
        </w:rPr>
        <w:t>а) Проза щоденного життя</w:t>
        <w:br/>
      </w:r>
      <w:r>
        <w:rPr/>
        <w:t>б) Врівноважені внуки</w:t>
        <w:br/>
        <w:t>в) Зблазований сноб</w:t>
        <w:br/>
        <w:t>г) Непокірливі діди</w:t>
        <w:br/>
        <w:t>ґ) Всеочищаючий порив</w:t>
        <w:br/>
      </w:r>
    </w:p>
    <w:p>
      <w:pPr>
        <w:pStyle w:val="Normal"/>
        <w:rPr/>
      </w:pPr>
      <w:r>
        <w:rPr/>
        <w:t>6. Відповідно до написаного, коли почалося життя Лесі Українки?</w:t>
        <w:br/>
      </w:r>
      <w:r>
        <w:rPr>
          <w:b/>
        </w:rPr>
        <w:t>а) Ранньою весною</w:t>
        <w:br/>
      </w:r>
      <w:r>
        <w:rPr/>
        <w:t>б) Ранньою зимою</w:t>
        <w:br/>
        <w:t>в) Раннім літом</w:t>
        <w:br/>
        <w:t>г) Ранньою осінню</w:t>
        <w:br/>
      </w:r>
    </w:p>
    <w:p>
      <w:pPr>
        <w:pStyle w:val="Normal"/>
        <w:rPr/>
      </w:pPr>
      <w:r>
        <w:rPr/>
        <w:t>7. Відповідно до написаного, коли почалося життя Лесі Українки?</w:t>
        <w:br/>
      </w:r>
      <w:r>
        <w:rPr>
          <w:b/>
        </w:rPr>
        <w:t>а) Навесні</w:t>
        <w:br/>
      </w:r>
      <w:r>
        <w:rPr/>
        <w:t>б) Взимку</w:t>
        <w:br/>
        <w:t>в) Влітку</w:t>
        <w:br/>
        <w:t>г) Восени</w:t>
        <w:br/>
      </w:r>
    </w:p>
    <w:p>
      <w:pPr>
        <w:pStyle w:val="Normal"/>
        <w:rPr/>
      </w:pPr>
      <w:r>
        <w:rPr/>
        <w:t>8. Відповідно до написаного, коли почалося життя Лесі Українки?</w:t>
        <w:br/>
      </w:r>
      <w:r>
        <w:rPr>
          <w:b/>
        </w:rPr>
        <w:t>а) Напочатку весни</w:t>
        <w:br/>
      </w:r>
      <w:r>
        <w:rPr/>
        <w:t>б) Наприкінці весни</w:t>
        <w:br/>
        <w:t>в) Посеред весни</w:t>
        <w:br/>
      </w:r>
    </w:p>
    <w:p>
      <w:pPr>
        <w:pStyle w:val="Normal"/>
        <w:rPr/>
      </w:pPr>
      <w:r>
        <w:rPr/>
        <w:t>9. Відповідно до написаного, коли почалося життя Лесі Українки?</w:t>
        <w:br/>
      </w:r>
      <w:r>
        <w:rPr>
          <w:b/>
        </w:rPr>
        <w:t>а) Коли на зміну непокірливих дідів прийшли врівноважені внуки</w:t>
        <w:br/>
      </w:r>
      <w:r>
        <w:rPr/>
        <w:t>б) Коли людська честь стала важити більше за життя</w:t>
        <w:br/>
        <w:t>в) Коли за свої переконання підіймалися на ешафот</w:t>
        <w:br/>
        <w:t>г) Коли й безжурних огортав переляк перед катастрофою, що йшла</w:t>
        <w:br/>
      </w:r>
    </w:p>
    <w:p>
      <w:pPr>
        <w:pStyle w:val="Normal"/>
        <w:rPr/>
      </w:pPr>
      <w:r>
        <w:rPr/>
        <w:t>10. Відповідно до написаного, коли почалося життя Лесі Українки?</w:t>
        <w:br/>
      </w:r>
      <w:r>
        <w:rPr>
          <w:b/>
        </w:rPr>
        <w:t>а) Коли з поколіннями змінилося ставлення до життя</w:t>
        <w:br/>
      </w:r>
      <w:r>
        <w:rPr/>
        <w:t>б) Коли людські чесноти були важливіші за життя</w:t>
        <w:br/>
        <w:t>в) Коли за погляди могли стратити</w:t>
        <w:br/>
        <w:t>г) Коли народ відчутно страшився майбутнього</w:t>
        <w:br/>
      </w:r>
    </w:p>
    <w:p>
      <w:pPr>
        <w:pStyle w:val="Normal"/>
        <w:rPr/>
      </w:pPr>
      <w:r>
        <w:rPr/>
        <w:t>11. Що відчувала Леся Українка, коли маси охоплювала тривога та непевність?</w:t>
        <w:br/>
        <w:t>а) Її огортала туга за великим всеочищаючим поривом</w:t>
        <w:br/>
      </w:r>
      <w:r>
        <w:rPr>
          <w:b/>
        </w:rPr>
        <w:t>б) Вона прагнула бурі, якої не відчували сучасники</w:t>
        <w:br/>
      </w:r>
      <w:r>
        <w:rPr/>
        <w:t>в) Її огортав переляк перед катастрофою</w:t>
        <w:br/>
      </w:r>
    </w:p>
    <w:p>
      <w:pPr>
        <w:pStyle w:val="Normal"/>
        <w:rPr/>
      </w:pPr>
      <w:r>
        <w:rPr/>
        <w:t>12. Що відчувала Леся Українка, коли маси охоплювала тривога та непевність?</w:t>
        <w:br/>
        <w:t>а) Її, на відміну від багатьох інших, охоплював смуток за великим всеочищаючим поривом</w:t>
        <w:br/>
      </w:r>
      <w:r>
        <w:rPr>
          <w:b/>
        </w:rPr>
        <w:t>б) Вона прагнула бурі, якої не усвідомлювали сучасники</w:t>
        <w:br/>
      </w:r>
      <w:r>
        <w:rPr/>
        <w:t>в) Її, на відміну від багатьох інших, огортав сполох перед катастрофою</w:t>
        <w:br/>
      </w:r>
    </w:p>
    <w:p>
      <w:pPr>
        <w:pStyle w:val="Normal"/>
        <w:rPr/>
      </w:pPr>
      <w:r>
        <w:rPr/>
        <w:t>13. Що відчувала Леся Українка, коли маси охоплювала тривога та непевність?</w:t>
        <w:br/>
        <w:t>а) Відчай</w:t>
        <w:br/>
        <w:t>б) Радість</w:t>
        <w:br/>
      </w:r>
      <w:r>
        <w:rPr>
          <w:b/>
        </w:rPr>
        <w:t>в) Непокірливість</w:t>
        <w:br/>
      </w:r>
      <w:r>
        <w:rPr/>
        <w:t>г) Здивування</w:t>
        <w:br/>
      </w:r>
    </w:p>
    <w:p>
      <w:pPr>
        <w:pStyle w:val="Normal"/>
        <w:rPr/>
      </w:pPr>
      <w:r>
        <w:rPr/>
        <w:t>14. Якими словами зачинає один зі своїх віршів Леся Українка?</w:t>
        <w:br/>
      </w:r>
      <w:r>
        <w:rPr>
          <w:b/>
        </w:rPr>
        <w:t>а) «На шлях я вийшла ранньою весною»</w:t>
        <w:br/>
      </w:r>
      <w:r>
        <w:rPr/>
        <w:t>б) «... чиєю кров’ю ота земля напоєна, що картоплю родить»</w:t>
        <w:br/>
        <w:t>в) «Садили картопельку»</w:t>
        <w:br/>
        <w:t>г) «Я заховався під дзеркалами»</w:t>
        <w:br/>
      </w:r>
    </w:p>
    <w:p>
      <w:pPr>
        <w:pStyle w:val="Normal"/>
        <w:rPr/>
      </w:pPr>
      <w:r>
        <w:rPr/>
        <w:t>15. Якими словами зачинає один зі своїх віршів Леся Українка?</w:t>
        <w:br/>
        <w:t>а) «Вириваються нащадками з пазурів минулого»</w:t>
        <w:br/>
        <w:t>б) «На зміну непокірливих дідів»</w:t>
        <w:br/>
        <w:t>в) «Пробуджена туга людського "я"»</w:t>
        <w:br/>
      </w:r>
      <w:r>
        <w:rPr>
          <w:b/>
        </w:rPr>
        <w:t>г) «На шлях я вийшла ранньою весною»</w:t>
        <w:br/>
      </w:r>
    </w:p>
    <w:p>
      <w:pPr>
        <w:pStyle w:val="Normal"/>
        <w:rPr/>
      </w:pPr>
      <w:r>
        <w:rPr/>
        <w:t>16. Якими словами зачинає один зі своїх віршів Леся Українка?</w:t>
        <w:br/>
        <w:t>а) «Є постаті, зроджені для інших часів»</w:t>
        <w:br/>
        <w:t>б) «Ніхто не підіймався вже на ешафот»</w:t>
        <w:br/>
        <w:t>в) «Прийшов зарозумілий сноб»</w:t>
        <w:br/>
      </w:r>
      <w:r>
        <w:rPr>
          <w:b/>
        </w:rPr>
        <w:t>г) «На шлях я вийшла ранньою весною»</w:t>
        <w:br/>
      </w:r>
    </w:p>
    <w:p>
      <w:pPr>
        <w:pStyle w:val="Normal"/>
        <w:rPr/>
      </w:pPr>
      <w:r>
        <w:rPr/>
        <w:t>17. Чого пристрасно прагнула Леся Українка?</w:t>
        <w:br/>
      </w:r>
      <w:r>
        <w:rPr>
          <w:b/>
        </w:rPr>
        <w:t>а) Бурі</w:t>
        <w:br/>
      </w:r>
      <w:r>
        <w:rPr/>
        <w:t>б) Всеочищаючого пориву</w:t>
        <w:br/>
        <w:t>в) Катастрофи</w:t>
        <w:br/>
        <w:t>г) Туги</w:t>
        <w:br/>
      </w:r>
    </w:p>
    <w:p>
      <w:pPr>
        <w:pStyle w:val="Normal"/>
        <w:rPr/>
      </w:pPr>
      <w:r>
        <w:rPr/>
        <w:t>18. Чого пристрасно прагнула Леся Українка?</w:t>
        <w:br/>
        <w:t>а) Садити картопельку</w:t>
        <w:br/>
        <w:t>б) Напоїти землю</w:t>
        <w:br/>
        <w:t>в) Вийти на шлях</w:t>
        <w:br/>
      </w:r>
      <w:r>
        <w:rPr>
          <w:b/>
        </w:rPr>
        <w:t>г) Відчувати бурю</w:t>
        <w:br/>
      </w:r>
    </w:p>
    <w:p>
      <w:pPr>
        <w:pStyle w:val="Normal"/>
        <w:rPr/>
      </w:pPr>
      <w:r>
        <w:rPr/>
        <w:t>19. Що пристрасно прагнула Леся Українка в нас?</w:t>
        <w:br/>
        <w:t>а) Зміни b) Велике щось</w:t>
        <w:br/>
      </w:r>
    </w:p>
    <w:p>
      <w:pPr>
        <w:pStyle w:val="Normal"/>
        <w:rPr/>
      </w:pPr>
      <w:r>
        <w:rPr/>
        <w:t>20. На думку автора тексту, наскільки довго живуть люди, що живуть інтенсивно?</w:t>
        <w:br/>
      </w:r>
      <w:r>
        <w:rPr>
          <w:b/>
        </w:rPr>
        <w:t>а) Коротко</w:t>
        <w:br/>
      </w:r>
      <w:r>
        <w:rPr/>
        <w:t>б) Довго</w:t>
        <w:br/>
        <w:t>в) Прудко</w:t>
        <w:br/>
      </w:r>
    </w:p>
    <w:p>
      <w:pPr>
        <w:pStyle w:val="Normal"/>
        <w:rPr/>
      </w:pPr>
      <w:r>
        <w:rPr/>
        <w:t>21. За допомогою чого автор змальовує час, коли жила Леся Українка?</w:t>
        <w:br/>
        <w:t>а) Описуючи історичні події цього періоду</w:t>
        <w:br/>
      </w:r>
      <w:r>
        <w:rPr>
          <w:b/>
        </w:rPr>
        <w:t>б) Контрастуючи певні норми життя з відповідними у попередні епохи</w:t>
        <w:br/>
      </w:r>
      <w:r>
        <w:rPr/>
        <w:t>в) Називаючи імена історичних постатей цього періоду</w:t>
        <w:br/>
        <w:t>г) Порівнюючи закони різних епох</w:t>
        <w:br/>
      </w:r>
    </w:p>
    <w:p>
      <w:pPr>
        <w:pStyle w:val="Normal"/>
        <w:rPr/>
      </w:pPr>
      <w:r>
        <w:rPr/>
        <w:t>22. Що, на думку автора, могло змінитися, якщо б Леся Українка народилася пізніше?</w:t>
        <w:br/>
      </w:r>
      <w:r>
        <w:rPr>
          <w:b/>
        </w:rPr>
        <w:t>а) Сприйняття її сучасниками</w:t>
        <w:br/>
      </w:r>
      <w:r>
        <w:rPr/>
        <w:t>б) Її розуміння навколишніх реалій</w:t>
        <w:br/>
        <w:t>в) Стан її здоров'я</w:t>
        <w:br/>
        <w:t>г) Її творчий доробок</w:t>
        <w:br/>
      </w:r>
    </w:p>
    <w:p>
      <w:pPr>
        <w:pStyle w:val="Normal"/>
        <w:rPr/>
      </w:pPr>
      <w:r>
        <w:rPr/>
        <w:t>23. Чому автор порівнює Лесю Українку з Прометеєм?</w:t>
        <w:br/>
        <w:t>а) Через її відданість людям</w:t>
        <w:br/>
        <w:t>б) Через висоту, якої вона досягла</w:t>
        <w:br/>
      </w:r>
      <w:r>
        <w:rPr>
          <w:b/>
        </w:rPr>
        <w:t>в) Через її внутрішній вогонь</w:t>
        <w:br/>
      </w:r>
      <w:r>
        <w:rPr/>
        <w:t>г) Через схожий кінець життя</w:t>
        <w:br/>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209</Pages>
  <Words>34618</Words>
  <Characters>197246</Characters>
  <CharactersWithSpaces>231961</CharactersWithSpaces>
  <Paragraphs>987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2023-11-19T17:38:13Z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